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82" w:line="360" w:lineRule="auto"/>
        <w:ind w:left="2873" w:right="2909" w:firstLine="595"/>
        <w:jc w:val="center"/>
        <w:rPr>
          <w:rFonts w:hint="default" w:eastAsia="MS Mincho"/>
          <w:lang w:val="en-US" w:eastAsia="ja-JP"/>
        </w:rPr>
      </w:pPr>
      <w:r>
        <w:t>PERJANJIAN KERJA SAMA</w:t>
      </w:r>
      <w:r>
        <w:rPr>
          <w:spacing w:val="1"/>
        </w:rPr>
        <w:t xml:space="preserve"> </w:t>
      </w:r>
      <w:r>
        <w:rPr>
          <w:rFonts w:hint="eastAsia" w:eastAsia="MS Mincho"/>
          <w:spacing w:val="1"/>
          <w:lang w:val="en-US" w:eastAsia="ja-JP"/>
        </w:rPr>
        <w:tab/>
        <w:t/>
      </w:r>
      <w:r>
        <w:rPr>
          <w:rFonts w:hint="eastAsia" w:eastAsia="MS Mincho"/>
          <w:spacing w:val="1"/>
          <w:lang w:val="en-US" w:eastAsia="ja-JP"/>
        </w:rPr>
        <w:tab/>
        <w:t xml:space="preserve">   </w:t>
      </w:r>
      <w:r>
        <w:t>ANTARA</w:t>
      </w:r>
      <w:r>
        <w:rPr>
          <w:spacing w:val="-4"/>
        </w:rPr>
        <w:t xml:space="preserve"> </w:t>
      </w:r>
      <w:r>
        <w:rPr>
          <w:rFonts w:hint="eastAsia" w:eastAsia="MS Mincho"/>
          <w:spacing w:val="-4"/>
          <w:lang w:val="en-US" w:eastAsia="ja-JP"/>
        </w:rPr>
        <w:t>${client_company}</w:t>
      </w:r>
    </w:p>
    <w:p>
      <w:pPr>
        <w:spacing w:before="0"/>
        <w:ind w:left="2911" w:right="2949" w:firstLine="0"/>
        <w:jc w:val="center"/>
        <w:rPr>
          <w:b/>
          <w:sz w:val="18"/>
        </w:rPr>
      </w:pPr>
      <w:r>
        <w:rPr>
          <w:b/>
          <w:sz w:val="18"/>
        </w:rPr>
        <w:t>DENGAN</w:t>
      </w:r>
    </w:p>
    <w:p>
      <w:pPr>
        <w:pStyle w:val="2"/>
        <w:spacing w:before="110" w:line="360" w:lineRule="auto"/>
        <w:ind w:left="2911" w:right="2949"/>
      </w:pPr>
      <w:r>
        <w:t>PT. JAGO TALENTA INDONESIA</w:t>
      </w:r>
      <w:r>
        <w:rPr>
          <w:spacing w:val="-59"/>
        </w:rPr>
        <w:t xml:space="preserve"> </w:t>
      </w:r>
      <w:r>
        <w:t>TENTANG</w:t>
      </w:r>
    </w:p>
    <w:p>
      <w:pPr>
        <w:spacing w:before="0"/>
        <w:ind w:left="2976" w:right="3015" w:firstLine="0"/>
        <w:jc w:val="center"/>
        <w:rPr>
          <w:b/>
          <w:sz w:val="18"/>
        </w:rPr>
      </w:pPr>
      <w:r>
        <w:rPr>
          <w:b/>
          <w:sz w:val="18"/>
        </w:rPr>
        <w:t>JASA OUTSOURCING TALENT IT</w:t>
      </w:r>
    </w:p>
    <w:p>
      <w:pPr>
        <w:pStyle w:val="5"/>
        <w:rPr>
          <w:b/>
          <w:sz w:val="22"/>
        </w:rPr>
      </w:pPr>
    </w:p>
    <w:p>
      <w:pPr>
        <w:pStyle w:val="2"/>
        <w:spacing w:before="170"/>
        <w:rPr>
          <w:rFonts w:hint="default" w:eastAsia="MS Mincho"/>
          <w:lang w:val="en-US" w:eastAsia="ja-JP"/>
        </w:rPr>
      </w:pPr>
      <w:r>
        <w:t xml:space="preserve">TAHUN </w:t>
      </w:r>
      <w:r>
        <w:rPr>
          <w:rFonts w:hint="eastAsia" w:eastAsia="MS Mincho"/>
          <w:lang w:val="en-US" w:eastAsia="ja-JP"/>
        </w:rPr>
        <w:t>${selectedYear}</w:t>
      </w:r>
    </w:p>
    <w:p>
      <w:pPr>
        <w:spacing w:before="109"/>
        <w:ind w:left="2976" w:right="3015" w:firstLine="0"/>
        <w:jc w:val="center"/>
        <w:rPr>
          <w:b/>
          <w:sz w:val="18"/>
        </w:rPr>
      </w:pPr>
      <w:r>
        <w:pict>
          <v:rect id="_x0000_s1026" o:spid="_x0000_s1026" o:spt="1" style="position:absolute;left:0pt;margin-left:216.75pt;margin-top:5.4pt;height:10.9pt;width:178.4pt;mso-position-horizontal-relative:page;z-index:-25165619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_x0000_s1027" o:spid="_x0000_s1027" o:spt="136" type="#_x0000_t136" style="position:absolute;left:0pt;margin-left:332.85pt;margin-top:19.1pt;height:97.85pt;width:195.8pt;mso-position-horizontal-relative:page;rotation:20643840f;z-index:-251648000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PKS" style="font-family:Arial MT;font-size:97pt;v-text-align:center;"/>
          </v:shape>
        </w:pict>
      </w:r>
      <w:r>
        <w:rPr>
          <w:b/>
          <w:sz w:val="18"/>
        </w:rPr>
        <w:t>Nomor : 02/JTI/PKS.02/DIR/2023</w:t>
      </w:r>
    </w:p>
    <w:p>
      <w:pPr>
        <w:pStyle w:val="5"/>
        <w:rPr>
          <w:b/>
          <w:sz w:val="20"/>
        </w:rPr>
      </w:pPr>
    </w:p>
    <w:p>
      <w:pPr>
        <w:pStyle w:val="5"/>
        <w:spacing w:before="10"/>
        <w:rPr>
          <w:b/>
          <w:sz w:val="24"/>
        </w:rPr>
      </w:pPr>
      <w:r>
        <w:pict>
          <v:shape id="_x0000_s1028" o:spid="_x0000_s1028" style="position:absolute;left:0pt;margin-left:72pt;margin-top:17.5pt;height:0.1pt;width:468pt;mso-position-horizontal-relative:page;mso-wrap-distance-bottom:0pt;mso-wrap-distance-top:0pt;z-index:-251639808;mso-width-relative:page;mso-height-relative:page;" filled="f" stroked="t" coordorigin="1440,351" coordsize="9360,0" path="m1440,351l10800,351e">
            <v:path arrowok="t"/>
            <v:fill on="f" focussize="0,0"/>
            <v:stroke weight="1pt" color="#000000"/>
            <v:imagedata o:title=""/>
            <o:lock v:ext="edit"/>
            <w10:wrap type="topAndBottom"/>
          </v:shape>
        </w:pict>
      </w:r>
    </w:p>
    <w:p>
      <w:pPr>
        <w:pStyle w:val="5"/>
        <w:rPr>
          <w:b/>
          <w:sz w:val="22"/>
        </w:rPr>
      </w:pPr>
    </w:p>
    <w:p>
      <w:pPr>
        <w:spacing w:before="144" w:line="360" w:lineRule="auto"/>
        <w:ind w:left="100" w:right="143" w:firstLine="0"/>
        <w:jc w:val="both"/>
        <w:rPr>
          <w:sz w:val="18"/>
        </w:rPr>
      </w:pPr>
      <w:r>
        <w:pict>
          <v:shape id="_x0000_s1029" o:spid="_x0000_s1029" o:spt="202" type="#_x0000_t202" style="position:absolute;left:0pt;margin-left:262.65pt;margin-top:55.15pt;height:119.55pt;width:119.55pt;mso-position-horizont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68" w:line="2122" w:lineRule="exact"/>
                    <w:ind w:left="0" w:right="0" w:firstLine="0"/>
                    <w:jc w:val="left"/>
                    <w:rPr>
                      <w:rFonts w:ascii="Arial MT"/>
                      <w:sz w:val="195"/>
                    </w:rPr>
                  </w:pPr>
                  <w:r>
                    <w:rPr>
                      <w:rFonts w:ascii="Arial MT"/>
                      <w:color w:val="E7E9EC"/>
                      <w:w w:val="100"/>
                      <w:sz w:val="195"/>
                    </w:rPr>
                    <w:t>T</w:t>
                  </w:r>
                </w:p>
              </w:txbxContent>
            </v:textbox>
          </v:shape>
        </w:pict>
      </w:r>
      <w:r>
        <w:pict>
          <v:rect id="_x0000_s1030" o:spid="_x0000_s1030" o:spt="1" style="position:absolute;left:0pt;margin-left:302.65pt;margin-top:7.2pt;height:10.9pt;width:237pt;mso-position-horizontal-relative:page;z-index:-25165516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31" o:spid="_x0000_s1031" o:spt="1" style="position:absolute;left:0pt;margin-left:72pt;margin-top:23.6pt;height:10.9pt;width:467.7pt;mso-position-horizontal-relative:page;z-index:-25165516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1F1F1F"/>
          <w:sz w:val="18"/>
        </w:rPr>
        <w:t>Pada hari Senin, tanggal 26 bulan Juni tahun 2023 telah dibuat perjanjian kerjasama penggunaan jasa</w:t>
      </w:r>
      <w:r>
        <w:rPr>
          <w:color w:val="1F1F1F"/>
          <w:spacing w:val="-61"/>
          <w:sz w:val="18"/>
        </w:rPr>
        <w:t xml:space="preserve"> </w:t>
      </w:r>
      <w:r>
        <w:rPr>
          <w:color w:val="1F1F1F"/>
          <w:sz w:val="18"/>
        </w:rPr>
        <w:t>outsourcing talent IT (</w:t>
      </w:r>
      <w:r>
        <w:rPr>
          <w:rFonts w:hint="eastAsia" w:eastAsia="MS Mincho"/>
          <w:color w:val="1F1F1F"/>
          <w:sz w:val="18"/>
          <w:lang w:val="en-US" w:eastAsia="ja-JP"/>
        </w:rPr>
        <w:t>${block} ${qty} orang ${job}, ${/block}</w:t>
      </w:r>
      <w:r>
        <w:rPr>
          <w:color w:val="1F1F1F"/>
          <w:sz w:val="18"/>
        </w:rPr>
        <w:t>) selanjutnya disebut</w:t>
      </w:r>
      <w:r>
        <w:rPr>
          <w:color w:val="1F1F1F"/>
          <w:spacing w:val="1"/>
          <w:sz w:val="18"/>
        </w:rPr>
        <w:t xml:space="preserve"> </w:t>
      </w:r>
      <w:r>
        <w:rPr>
          <w:color w:val="1F1F1F"/>
          <w:sz w:val="18"/>
        </w:rPr>
        <w:t>perjanjian,</w:t>
      </w:r>
      <w:r>
        <w:rPr>
          <w:color w:val="1F1F1F"/>
          <w:spacing w:val="-1"/>
          <w:sz w:val="18"/>
        </w:rPr>
        <w:t xml:space="preserve"> </w:t>
      </w:r>
      <w:r>
        <w:rPr>
          <w:color w:val="1F1F1F"/>
          <w:sz w:val="18"/>
        </w:rPr>
        <w:t>oleh dan antara:</w:t>
      </w:r>
    </w:p>
    <w:p>
      <w:pPr>
        <w:pStyle w:val="5"/>
        <w:tabs>
          <w:tab w:val="left" w:pos="2979"/>
        </w:tabs>
        <w:ind w:left="1330"/>
        <w:jc w:val="both"/>
        <w:rPr>
          <w:rFonts w:hint="default" w:eastAsia="MS Mincho"/>
          <w:lang w:val="en-US" w:eastAsia="ja-JP"/>
        </w:rPr>
      </w:pPr>
      <w:r>
        <w:rPr>
          <w:color w:val="1F1F1F"/>
        </w:rPr>
        <w:t>Nama</w:t>
      </w:r>
      <w:r>
        <w:rPr>
          <w:color w:val="1F1F1F"/>
        </w:rPr>
        <w:tab/>
      </w:r>
      <w:r>
        <w:rPr>
          <w:color w:val="1F1F1F"/>
        </w:rPr>
        <w:t>:</w:t>
      </w:r>
      <w:r>
        <w:rPr>
          <w:color w:val="1F1F1F"/>
          <w:spacing w:val="-3"/>
        </w:rPr>
        <w:t xml:space="preserve"> </w:t>
      </w:r>
      <w:r>
        <w:rPr>
          <w:rFonts w:hint="eastAsia" w:eastAsia="MS Mincho"/>
          <w:color w:val="1F1F1F"/>
          <w:lang w:val="en-US" w:eastAsia="ja-JP"/>
        </w:rPr>
        <w:t>${client_name}</w:t>
      </w:r>
    </w:p>
    <w:p>
      <w:pPr>
        <w:pStyle w:val="5"/>
        <w:tabs>
          <w:tab w:val="left" w:pos="2979"/>
        </w:tabs>
        <w:spacing w:before="110"/>
        <w:ind w:left="1330"/>
        <w:jc w:val="both"/>
        <w:rPr>
          <w:rFonts w:hint="default" w:eastAsia="MS Mincho"/>
          <w:lang w:val="en-US" w:eastAsia="ja-JP"/>
        </w:rPr>
      </w:pPr>
      <w:r>
        <w:rPr>
          <w:color w:val="1F1F1F"/>
        </w:rPr>
        <w:t>Jabatan</w:t>
      </w:r>
      <w:r>
        <w:rPr>
          <w:color w:val="1F1F1F"/>
        </w:rPr>
        <w:tab/>
      </w:r>
      <w:r>
        <w:rPr>
          <w:color w:val="1F1F1F"/>
        </w:rPr>
        <w:t xml:space="preserve">: </w:t>
      </w:r>
      <w:r>
        <w:rPr>
          <w:rFonts w:hint="eastAsia" w:eastAsia="MS Mincho"/>
          <w:color w:val="1F1F1F"/>
          <w:lang w:val="en-US" w:eastAsia="ja-JP"/>
        </w:rPr>
        <w:t>${client_position}</w:t>
      </w:r>
    </w:p>
    <w:p>
      <w:pPr>
        <w:pStyle w:val="5"/>
        <w:tabs>
          <w:tab w:val="left" w:pos="2979"/>
        </w:tabs>
        <w:spacing w:before="109"/>
        <w:ind w:left="1330"/>
        <w:jc w:val="both"/>
        <w:rPr>
          <w:rFonts w:hint="default" w:eastAsia="MS Mincho"/>
          <w:lang w:val="en-US" w:eastAsia="ja-JP"/>
        </w:rPr>
      </w:pPr>
      <w:r>
        <w:pict>
          <v:rect id="_x0000_s1032" o:spid="_x0000_s1032" o:spt="1" style="position:absolute;left:0pt;margin-left:223.25pt;margin-top:5.4pt;height:10.9pt;width:259.15pt;mso-position-horizontal-relative:page;z-index:-25165414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1F1F1F"/>
        </w:rPr>
        <w:t>Alamat</w:t>
      </w:r>
      <w:r>
        <w:rPr>
          <w:color w:val="1F1F1F"/>
        </w:rPr>
        <w:tab/>
      </w:r>
      <w:r>
        <w:rPr>
          <w:color w:val="1F1F1F"/>
        </w:rPr>
        <w:t>:</w:t>
      </w:r>
      <w:r>
        <w:rPr>
          <w:color w:val="1F1F1F"/>
          <w:spacing w:val="-2"/>
        </w:rPr>
        <w:t xml:space="preserve"> </w:t>
      </w:r>
      <w:r>
        <w:rPr>
          <w:rFonts w:hint="eastAsia" w:eastAsia="MS Mincho"/>
          <w:color w:val="1F1F1F"/>
          <w:lang w:val="en-US" w:eastAsia="ja-JP"/>
        </w:rPr>
        <w:t>${client_address}</w:t>
      </w:r>
    </w:p>
    <w:p>
      <w:pPr>
        <w:pStyle w:val="5"/>
        <w:spacing w:before="110" w:line="360" w:lineRule="auto"/>
        <w:ind w:left="100" w:right="149"/>
        <w:jc w:val="both"/>
      </w:pPr>
      <w:r>
        <w:pict>
          <v:rect id="_x0000_s1033" o:spid="_x0000_s1033" o:spt="1" style="position:absolute;left:0pt;margin-left:72pt;margin-top:5.45pt;height:10.9pt;width:467.4pt;mso-position-horizontal-relative:page;z-index:-25165414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34" o:spid="_x0000_s1034" o:spt="1" style="position:absolute;left:0pt;margin-left:72pt;margin-top:21.9pt;height:10.9pt;width:170.05pt;mso-position-horizontal-relative:page;z-index:-251653120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35" o:spid="_x0000_s1035" o:spt="1" style="position:absolute;left:0pt;margin-left:135pt;margin-top:38.3pt;height:10.9pt;width:214.3pt;mso-position-horizontal-relative:page;z-index:-251653120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1F1F1F"/>
        </w:rPr>
        <w:t>Yang</w:t>
      </w:r>
      <w:r>
        <w:rPr>
          <w:color w:val="1F1F1F"/>
          <w:spacing w:val="9"/>
        </w:rPr>
        <w:t xml:space="preserve"> </w:t>
      </w:r>
      <w:r>
        <w:rPr>
          <w:color w:val="1F1F1F"/>
        </w:rPr>
        <w:t>dalam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hal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ini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bertindak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untuk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dan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atas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nama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mewakili</w:t>
      </w:r>
      <w:r>
        <w:rPr>
          <w:color w:val="1F1F1F"/>
          <w:spacing w:val="-4"/>
        </w:rPr>
        <w:t xml:space="preserve"> </w:t>
      </w:r>
      <w:r>
        <w:rPr>
          <w:rFonts w:hint="eastAsia" w:eastAsia="MS Mincho"/>
          <w:color w:val="1F1F1F"/>
          <w:spacing w:val="-4"/>
          <w:lang w:val="en-US" w:eastAsia="ja-JP"/>
        </w:rPr>
        <w:t>${perusahaan_client}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yang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selanjutnya</w:t>
      </w:r>
      <w:r>
        <w:rPr>
          <w:color w:val="1F1F1F"/>
          <w:spacing w:val="-61"/>
        </w:rPr>
        <w:t xml:space="preserve"> </w:t>
      </w:r>
      <w:r>
        <w:rPr>
          <w:color w:val="1F1F1F"/>
        </w:rPr>
        <w:t xml:space="preserve">disebut sebagai </w:t>
      </w:r>
      <w:r>
        <w:rPr>
          <w:b/>
          <w:color w:val="1F1F1F"/>
        </w:rPr>
        <w:t>PIHAK PENGGUNA</w:t>
      </w:r>
      <w:r>
        <w:rPr>
          <w:color w:val="1F1F1F"/>
        </w:rPr>
        <w:t>.</w:t>
      </w:r>
    </w:p>
    <w:p>
      <w:pPr>
        <w:pStyle w:val="5"/>
        <w:tabs>
          <w:tab w:val="left" w:pos="2979"/>
        </w:tabs>
        <w:ind w:left="1360"/>
        <w:jc w:val="both"/>
        <w:rPr>
          <w:rFonts w:hint="default" w:eastAsia="MS Mincho"/>
          <w:lang w:val="en-US" w:eastAsia="ja-JP"/>
        </w:rPr>
      </w:pPr>
      <w:r>
        <w:rPr>
          <w:color w:val="1F1F1F"/>
        </w:rPr>
        <w:t>Nama</w:t>
      </w:r>
      <w:r>
        <w:rPr>
          <w:color w:val="1F1F1F"/>
        </w:rPr>
        <w:tab/>
      </w:r>
      <w:r>
        <w:rPr>
          <w:color w:val="1F1F1F"/>
        </w:rPr>
        <w:t>:</w:t>
      </w:r>
      <w:r>
        <w:rPr>
          <w:color w:val="1F1F1F"/>
          <w:spacing w:val="-3"/>
        </w:rPr>
        <w:t xml:space="preserve"> </w:t>
      </w:r>
      <w:r>
        <w:rPr>
          <w:rFonts w:hint="eastAsia" w:eastAsia="MS Mincho"/>
          <w:color w:val="1F1F1F"/>
          <w:lang w:val="en-US" w:eastAsia="ja-JP"/>
        </w:rPr>
        <w:t>${employee_name}</w:t>
      </w:r>
    </w:p>
    <w:p>
      <w:pPr>
        <w:pStyle w:val="5"/>
        <w:tabs>
          <w:tab w:val="left" w:pos="2979"/>
        </w:tabs>
        <w:spacing w:before="109"/>
        <w:ind w:left="1360"/>
        <w:jc w:val="both"/>
      </w:pPr>
      <w:r>
        <w:pict>
          <v:rect id="_x0000_s1036" o:spid="_x0000_s1036" o:spt="1" style="position:absolute;left:0pt;margin-left:135pt;margin-top:5.4pt;height:10.9pt;width:125.25pt;mso-position-horizontal-relative:page;z-index:-25165209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1F1F1F"/>
        </w:rPr>
        <w:t>Jabatan</w:t>
      </w:r>
      <w:r>
        <w:rPr>
          <w:color w:val="1F1F1F"/>
        </w:rPr>
        <w:tab/>
      </w:r>
      <w:r>
        <w:rPr>
          <w:color w:val="1F1F1F"/>
        </w:rPr>
        <w:t xml:space="preserve">: </w:t>
      </w:r>
      <w:r>
        <w:rPr>
          <w:rFonts w:hint="eastAsia" w:eastAsia="MS Mincho"/>
          <w:color w:val="1F1F1F"/>
          <w:lang w:val="en-US" w:eastAsia="ja-JP"/>
        </w:rPr>
        <w:t>${employee_position}</w:t>
      </w:r>
    </w:p>
    <w:p>
      <w:pPr>
        <w:pStyle w:val="5"/>
        <w:tabs>
          <w:tab w:val="left" w:pos="2979"/>
        </w:tabs>
        <w:spacing w:before="109"/>
        <w:ind w:left="1360"/>
        <w:jc w:val="both"/>
      </w:pPr>
      <w:r>
        <w:pict>
          <v:rect id="_x0000_s1037" o:spid="_x0000_s1037" o:spt="1" style="position:absolute;left:0pt;margin-left:135pt;margin-top:5.4pt;height:10.9pt;width:316.6pt;mso-position-horizontal-relative:page;z-index:-25165209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_x0000_s1038" o:spid="_x0000_s1038" o:spt="136" type="#_x0000_t136" style="position:absolute;left:0pt;margin-left:74pt;margin-top:15.45pt;height:97.85pt;width:266.35pt;mso-position-horizontal-relative:page;rotation:20643840f;z-index:-251648000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" style="font-family:Arial MT;font-size:97pt;v-text-align:center;"/>
          </v:shape>
        </w:pict>
      </w:r>
      <w:r>
        <w:rPr>
          <w:color w:val="1F1F1F"/>
        </w:rPr>
        <w:t>Alamat</w:t>
      </w:r>
      <w:r>
        <w:rPr>
          <w:color w:val="1F1F1F"/>
        </w:rPr>
        <w:tab/>
      </w:r>
      <w:r>
        <w:rPr>
          <w:color w:val="1F1F1F"/>
        </w:rPr>
        <w:t>:</w:t>
      </w:r>
      <w:r>
        <w:rPr>
          <w:color w:val="1F1F1F"/>
          <w:spacing w:val="-2"/>
        </w:rPr>
        <w:t xml:space="preserve"> </w:t>
      </w:r>
      <w:r>
        <w:rPr>
          <w:rFonts w:hint="eastAsia" w:eastAsia="MS Mincho"/>
          <w:color w:val="1F1F1F"/>
          <w:lang w:val="en-US" w:eastAsia="ja-JP"/>
        </w:rPr>
        <w:t>${employee_address}</w:t>
      </w:r>
    </w:p>
    <w:p>
      <w:pPr>
        <w:pStyle w:val="5"/>
        <w:spacing w:before="110" w:line="360" w:lineRule="auto"/>
        <w:ind w:left="100" w:right="141"/>
        <w:jc w:val="both"/>
      </w:pPr>
      <w:r>
        <w:pict>
          <v:rect id="_x0000_s1039" o:spid="_x0000_s1039" o:spt="1" style="position:absolute;left:0pt;margin-left:72pt;margin-top:5.5pt;height:10.9pt;width:467.8pt;mso-position-horizontal-relative:page;z-index:-25165107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40" o:spid="_x0000_s1040" o:spt="1" style="position:absolute;left:0pt;margin-left:72pt;margin-top:21.9pt;height:10.9pt;width:220.95pt;mso-position-horizontal-relative:page;z-index:-25165107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1F1F1F"/>
        </w:rPr>
        <w:t>Yang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dalam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ini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bertindak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untuk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atas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nama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mewakili PT. Jago Talenta Indonesia yang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selanjutnya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disebut sebagai </w:t>
      </w:r>
      <w:r>
        <w:rPr>
          <w:b/>
          <w:color w:val="1F1F1F"/>
        </w:rPr>
        <w:t>PIHAK PENYEDIA</w:t>
      </w:r>
      <w:r>
        <w:rPr>
          <w:color w:val="1F1F1F"/>
        </w:rPr>
        <w:t>.</w:t>
      </w:r>
    </w:p>
    <w:p>
      <w:pPr>
        <w:spacing w:before="0" w:line="360" w:lineRule="auto"/>
        <w:ind w:left="100" w:right="141" w:firstLine="0"/>
        <w:jc w:val="both"/>
        <w:rPr>
          <w:sz w:val="18"/>
        </w:rPr>
      </w:pPr>
      <w:r>
        <w:pict>
          <v:rect id="_x0000_s1041" o:spid="_x0000_s1041" o:spt="1" style="position:absolute;left:0pt;margin-left:285.3pt;margin-top:32.8pt;height:10.9pt;width:253.95pt;mso-position-horizontal-relative:page;z-index:-25165004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secara bersama-sama, selanjutnya disebut “</w:t>
      </w: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PIHAK” </w:t>
      </w:r>
      <w:r>
        <w:rPr>
          <w:sz w:val="18"/>
        </w:rPr>
        <w:t>menerangkan terlebih dahulu hal-hal sebagai berikut :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360" w:lineRule="auto"/>
        <w:ind w:left="820" w:right="143" w:hanging="360"/>
        <w:jc w:val="both"/>
        <w:rPr>
          <w:sz w:val="18"/>
        </w:rPr>
      </w:pPr>
      <w:r>
        <w:pict>
          <v:rect id="_x0000_s1042" o:spid="_x0000_s1042" o:spt="1" style="position:absolute;left:0pt;margin-left:108pt;margin-top:16.4pt;height:10.9pt;width:431.7pt;mso-position-horizontal-relative:page;z-index:-25165004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43" o:spid="_x0000_s1043" o:spt="1" style="position:absolute;left:0pt;margin-left:108pt;margin-top:32.8pt;height:10.9pt;width:286.6pt;mso-position-horizontal-relative:page;z-index:-25164902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44" o:spid="_x0000_s1044" o:spt="1" style="position:absolute;left:0pt;margin-left:108pt;margin-top:49.2pt;height:10.9pt;width:213.35pt;mso-position-horizontal-relative:page;z-index:-25164902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sz w:val="18"/>
        </w:rPr>
        <w:t>Bahwa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adalah</w:t>
      </w:r>
      <w:r>
        <w:rPr>
          <w:spacing w:val="1"/>
          <w:sz w:val="18"/>
        </w:rPr>
        <w:t xml:space="preserve"> </w:t>
      </w:r>
      <w:r>
        <w:rPr>
          <w:sz w:val="18"/>
        </w:rPr>
        <w:t>wahana</w:t>
      </w:r>
      <w:r>
        <w:rPr>
          <w:spacing w:val="1"/>
          <w:sz w:val="18"/>
        </w:rPr>
        <w:t xml:space="preserve"> </w:t>
      </w:r>
      <w:r>
        <w:rPr>
          <w:sz w:val="18"/>
        </w:rPr>
        <w:t>strategis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dirancang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mendukung</w:t>
      </w:r>
      <w:r>
        <w:rPr>
          <w:spacing w:val="1"/>
          <w:sz w:val="18"/>
        </w:rPr>
        <w:t xml:space="preserve"> </w:t>
      </w:r>
      <w:r>
        <w:rPr>
          <w:sz w:val="18"/>
        </w:rPr>
        <w:t>pencapaian</w:t>
      </w:r>
      <w:r>
        <w:rPr>
          <w:spacing w:val="1"/>
          <w:sz w:val="18"/>
        </w:rPr>
        <w:t xml:space="preserve"> </w:t>
      </w:r>
      <w:r>
        <w:rPr>
          <w:sz w:val="18"/>
        </w:rPr>
        <w:t>misi</w:t>
      </w:r>
      <w:r>
        <w:rPr>
          <w:spacing w:val="1"/>
          <w:sz w:val="18"/>
        </w:rPr>
        <w:t xml:space="preserve"> </w:t>
      </w:r>
      <w:r>
        <w:rPr>
          <w:sz w:val="18"/>
        </w:rPr>
        <w:t>perusahaan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melakukan</w:t>
      </w:r>
      <w:r>
        <w:rPr>
          <w:spacing w:val="1"/>
          <w:sz w:val="18"/>
        </w:rPr>
        <w:t xml:space="preserve"> </w:t>
      </w:r>
      <w:r>
        <w:rPr>
          <w:sz w:val="18"/>
        </w:rPr>
        <w:t>kegiatan</w:t>
      </w:r>
      <w:r>
        <w:rPr>
          <w:spacing w:val="1"/>
          <w:sz w:val="18"/>
        </w:rPr>
        <w:t xml:space="preserve"> </w:t>
      </w:r>
      <w:r>
        <w:rPr>
          <w:sz w:val="18"/>
        </w:rPr>
        <w:t>dalam</w:t>
      </w:r>
      <w:r>
        <w:rPr>
          <w:spacing w:val="1"/>
          <w:sz w:val="18"/>
        </w:rPr>
        <w:t xml:space="preserve"> </w:t>
      </w:r>
      <w:r>
        <w:rPr>
          <w:sz w:val="18"/>
        </w:rPr>
        <w:t>memperkuat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memperkokoh</w:t>
      </w:r>
      <w:r>
        <w:rPr>
          <w:spacing w:val="1"/>
          <w:sz w:val="18"/>
        </w:rPr>
        <w:t xml:space="preserve"> </w:t>
      </w:r>
      <w:r>
        <w:rPr>
          <w:sz w:val="18"/>
        </w:rPr>
        <w:t>kemampuan</w:t>
      </w:r>
      <w:r>
        <w:rPr>
          <w:spacing w:val="1"/>
          <w:sz w:val="18"/>
        </w:rPr>
        <w:t xml:space="preserve"> </w:t>
      </w:r>
      <w:r>
        <w:rPr>
          <w:sz w:val="18"/>
        </w:rPr>
        <w:t>belajar</w:t>
      </w:r>
      <w:r>
        <w:rPr>
          <w:spacing w:val="1"/>
          <w:sz w:val="18"/>
        </w:rPr>
        <w:t xml:space="preserve"> </w:t>
      </w:r>
      <w:r>
        <w:rPr>
          <w:sz w:val="18"/>
        </w:rPr>
        <w:t>individu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organisasi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berdomisili</w:t>
      </w:r>
      <w:r>
        <w:rPr>
          <w:spacing w:val="63"/>
          <w:sz w:val="18"/>
        </w:rPr>
        <w:t xml:space="preserve"> </w:t>
      </w:r>
      <w:r>
        <w:rPr>
          <w:sz w:val="18"/>
        </w:rPr>
        <w:t xml:space="preserve">di </w:t>
      </w:r>
      <w:r>
        <w:rPr>
          <w:color w:val="1F1F1F"/>
          <w:sz w:val="18"/>
        </w:rPr>
        <w:t>Jalan Sido</w:t>
      </w:r>
      <w:r>
        <w:rPr>
          <w:color w:val="1F1F1F"/>
          <w:spacing w:val="-61"/>
          <w:sz w:val="18"/>
        </w:rPr>
        <w:t xml:space="preserve"> </w:t>
      </w:r>
      <w:r>
        <w:rPr>
          <w:color w:val="1F1F1F"/>
          <w:sz w:val="18"/>
        </w:rPr>
        <w:t>Mulyo</w:t>
      </w:r>
      <w:r>
        <w:rPr>
          <w:color w:val="1F1F1F"/>
          <w:spacing w:val="-1"/>
          <w:sz w:val="18"/>
        </w:rPr>
        <w:t xml:space="preserve"> </w:t>
      </w:r>
      <w:r>
        <w:rPr>
          <w:color w:val="1F1F1F"/>
          <w:sz w:val="18"/>
        </w:rPr>
        <w:t>No. 31, Sukaluyu, Bandung, Jawa Barat.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360" w:lineRule="auto"/>
        <w:ind w:left="820" w:right="143" w:hanging="360"/>
        <w:jc w:val="both"/>
        <w:rPr>
          <w:sz w:val="18"/>
        </w:rPr>
      </w:pPr>
      <w:r>
        <w:rPr>
          <w:sz w:val="18"/>
        </w:rPr>
        <w:t xml:space="preserve">Bahwa </w:t>
      </w:r>
      <w:r>
        <w:rPr>
          <w:b/>
          <w:sz w:val="18"/>
        </w:rPr>
        <w:t xml:space="preserve">PIHAK PENYEDIA </w:t>
      </w:r>
      <w:r>
        <w:rPr>
          <w:sz w:val="18"/>
        </w:rPr>
        <w:t>adalah suatu perseroan terbatas yang bergerak dalam bidang jasa</w:t>
      </w:r>
      <w:r>
        <w:rPr>
          <w:spacing w:val="1"/>
          <w:sz w:val="18"/>
        </w:rPr>
        <w:t xml:space="preserve"> </w:t>
      </w:r>
      <w:r>
        <w:rPr>
          <w:sz w:val="18"/>
        </w:rPr>
        <w:t>penyedia</w:t>
      </w:r>
      <w:r>
        <w:rPr>
          <w:spacing w:val="-1"/>
          <w:sz w:val="18"/>
        </w:rPr>
        <w:t xml:space="preserve"> </w:t>
      </w:r>
      <w:r>
        <w:rPr>
          <w:sz w:val="18"/>
        </w:rPr>
        <w:t>talent IT (outsourcing).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360" w:lineRule="auto"/>
        <w:ind w:left="820" w:right="138" w:hanging="360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berkehendak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mempergunakan</w:t>
      </w:r>
      <w:r>
        <w:rPr>
          <w:spacing w:val="1"/>
          <w:sz w:val="18"/>
        </w:rPr>
        <w:t xml:space="preserve"> </w:t>
      </w:r>
      <w:r>
        <w:rPr>
          <w:sz w:val="18"/>
        </w:rPr>
        <w:t>jasa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yaitu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outsourcing talent dan </w:t>
      </w:r>
      <w:r>
        <w:rPr>
          <w:b/>
          <w:sz w:val="18"/>
        </w:rPr>
        <w:t xml:space="preserve">PIHAK PENYEDIA </w:t>
      </w:r>
      <w:r>
        <w:rPr>
          <w:sz w:val="18"/>
        </w:rPr>
        <w:t>menyetujui untuk menyediakan talent outsource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bekerja di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360" w:lineRule="auto"/>
        <w:ind w:left="820" w:right="147" w:hanging="360"/>
        <w:jc w:val="both"/>
        <w:rPr>
          <w:sz w:val="18"/>
        </w:rPr>
      </w:pPr>
      <w:r>
        <w:rPr>
          <w:b/>
          <w:sz w:val="18"/>
        </w:rPr>
        <w:t xml:space="preserve">PIHAK PENGGUNA </w:t>
      </w:r>
      <w:r>
        <w:rPr>
          <w:sz w:val="18"/>
        </w:rPr>
        <w:t>bertanggung jawab sepenuhnya atas biaya yang timbul dari perjanjian</w:t>
      </w:r>
      <w:r>
        <w:rPr>
          <w:spacing w:val="1"/>
          <w:sz w:val="18"/>
        </w:rPr>
        <w:t xml:space="preserve"> </w:t>
      </w:r>
      <w:r>
        <w:rPr>
          <w:sz w:val="18"/>
        </w:rPr>
        <w:t>kerjasama</w:t>
      </w:r>
      <w:r>
        <w:rPr>
          <w:spacing w:val="-1"/>
          <w:sz w:val="18"/>
        </w:rPr>
        <w:t xml:space="preserve"> </w:t>
      </w:r>
      <w:r>
        <w:rPr>
          <w:sz w:val="18"/>
        </w:rPr>
        <w:t>ini.</w:t>
      </w:r>
    </w:p>
    <w:p>
      <w:pPr>
        <w:spacing w:after="0" w:line="360" w:lineRule="auto"/>
        <w:jc w:val="both"/>
        <w:rPr>
          <w:sz w:val="18"/>
        </w:rPr>
        <w:sectPr>
          <w:headerReference r:id="rId5" w:type="default"/>
          <w:footerReference r:id="rId6" w:type="default"/>
          <w:type w:val="continuous"/>
          <w:pgSz w:w="12240" w:h="15840"/>
          <w:pgMar w:top="1400" w:right="1300" w:bottom="1500" w:left="1340" w:header="705" w:footer="1309" w:gutter="0"/>
          <w:pgNumType w:start="1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820"/>
        </w:tabs>
        <w:spacing w:before="182" w:after="0" w:line="360" w:lineRule="auto"/>
        <w:ind w:left="820" w:right="147" w:hanging="360"/>
        <w:jc w:val="both"/>
        <w:rPr>
          <w:sz w:val="18"/>
        </w:rPr>
      </w:pPr>
      <w:r>
        <w:pict>
          <v:shape id="_x0000_s1045" o:spid="_x0000_s1045" o:spt="136" type="#_x0000_t136" style="position:absolute;left:0pt;margin-left:32.85pt;margin-top:348.8pt;height:97.85pt;width:547.25pt;mso-position-horizontal-relative:page;mso-position-vertical-relative:page;rotation:20643840f;z-index:-251646976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rPr>
          <w:sz w:val="18"/>
        </w:rPr>
        <w:t xml:space="preserve">Perjanjian ini tidak dapat dialihkan oleh </w:t>
      </w:r>
      <w:r>
        <w:rPr>
          <w:b/>
          <w:sz w:val="18"/>
        </w:rPr>
        <w:t xml:space="preserve">PARA PIHAK </w:t>
      </w:r>
      <w:r>
        <w:rPr>
          <w:sz w:val="18"/>
        </w:rPr>
        <w:t>tanpa persetujuan tertulis sebelumnya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dari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>
      <w:pPr>
        <w:pStyle w:val="7"/>
        <w:numPr>
          <w:ilvl w:val="0"/>
          <w:numId w:val="1"/>
        </w:numPr>
        <w:tabs>
          <w:tab w:val="left" w:pos="820"/>
        </w:tabs>
        <w:spacing w:before="0" w:after="0" w:line="360" w:lineRule="auto"/>
        <w:ind w:left="820" w:right="146" w:hanging="360"/>
        <w:jc w:val="both"/>
        <w:rPr>
          <w:sz w:val="18"/>
        </w:rPr>
      </w:pPr>
      <w:r>
        <w:rPr>
          <w:sz w:val="18"/>
        </w:rPr>
        <w:t>Perubahan yang terjadi di kemudian hari dari perjanjian ini tidak akan berlaku efektif sebelum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dibuat tertulis dan ditandatangani oleh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>
      <w:pPr>
        <w:pStyle w:val="5"/>
        <w:spacing w:line="360" w:lineRule="auto"/>
        <w:ind w:left="100" w:right="148"/>
        <w:jc w:val="both"/>
      </w:pPr>
      <w:r>
        <w:t>Berdasarkan</w:t>
      </w:r>
      <w:r>
        <w:rPr>
          <w:spacing w:val="1"/>
        </w:rPr>
        <w:t xml:space="preserve"> </w:t>
      </w:r>
      <w:r>
        <w:t>hal-hal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atas,</w:t>
      </w:r>
      <w:r>
        <w:rPr>
          <w:spacing w:val="1"/>
        </w:rPr>
        <w:t xml:space="preserve"> </w:t>
      </w:r>
      <w:r>
        <w:rPr>
          <w:b/>
        </w:rPr>
        <w:t>PARA</w:t>
      </w:r>
      <w:r>
        <w:rPr>
          <w:b/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t>setuju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sepakat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t>Perjanjian</w:t>
      </w:r>
      <w:r>
        <w:rPr>
          <w:spacing w:val="1"/>
        </w:rPr>
        <w:t xml:space="preserve"> </w:t>
      </w:r>
      <w:r>
        <w:t>Kerja sama berdasarkan ketentuan-ketentuan sebagaimana diatur dalam pasal-pasal di</w:t>
      </w:r>
      <w:r>
        <w:rPr>
          <w:spacing w:val="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t>ini :</w:t>
      </w:r>
    </w:p>
    <w:p>
      <w:pPr>
        <w:pStyle w:val="5"/>
        <w:rPr>
          <w:sz w:val="27"/>
        </w:rPr>
      </w:pPr>
    </w:p>
    <w:p>
      <w:pPr>
        <w:pStyle w:val="2"/>
        <w:spacing w:before="0"/>
      </w:pPr>
      <w:r>
        <w:t>PASAL 1</w:t>
      </w:r>
    </w:p>
    <w:p>
      <w:pPr>
        <w:spacing w:before="110"/>
        <w:ind w:left="2976" w:right="3015" w:firstLine="0"/>
        <w:jc w:val="center"/>
        <w:rPr>
          <w:b/>
          <w:sz w:val="18"/>
        </w:rPr>
      </w:pPr>
      <w:r>
        <w:rPr>
          <w:b/>
          <w:sz w:val="18"/>
        </w:rPr>
        <w:t>MAKSUD DAN TUJUAN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spacing w:before="0" w:line="360" w:lineRule="auto"/>
        <w:ind w:left="100" w:right="139" w:firstLine="0"/>
        <w:jc w:val="both"/>
        <w:rPr>
          <w:sz w:val="18"/>
        </w:rPr>
      </w:pPr>
      <w:r>
        <w:rPr>
          <w:b/>
          <w:sz w:val="18"/>
        </w:rPr>
        <w:t xml:space="preserve">PARA PIHAK </w:t>
      </w:r>
      <w:r>
        <w:rPr>
          <w:sz w:val="18"/>
        </w:rPr>
        <w:t>sepakat untuk mengadakan kerja sama dalam bidang jasa outsourcing talent IT dan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 xml:space="preserve">PIHAK PENGGUNA </w:t>
      </w:r>
      <w:r>
        <w:rPr>
          <w:sz w:val="18"/>
        </w:rPr>
        <w:t xml:space="preserve">setuju untuk menerima jasa dan penempatan talent yang diberikan oleh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sz w:val="18"/>
        </w:rPr>
        <w:t>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2"/>
        <w:spacing w:before="143"/>
      </w:pPr>
      <w:r>
        <w:t>PASAL 2</w:t>
      </w:r>
    </w:p>
    <w:p>
      <w:pPr>
        <w:spacing w:before="109"/>
        <w:ind w:left="2911" w:right="2949" w:firstLine="0"/>
        <w:jc w:val="center"/>
        <w:rPr>
          <w:b/>
          <w:sz w:val="18"/>
        </w:rPr>
      </w:pPr>
      <w:r>
        <w:rPr>
          <w:b/>
          <w:sz w:val="18"/>
        </w:rPr>
        <w:t>RUANG LINGKUP KERJASAMA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360" w:lineRule="auto"/>
        <w:ind w:left="820" w:right="144" w:hanging="360"/>
        <w:jc w:val="both"/>
        <w:rPr>
          <w:sz w:val="18"/>
        </w:rPr>
      </w:pPr>
      <w:r>
        <w:rPr>
          <w:b/>
          <w:sz w:val="18"/>
        </w:rPr>
        <w:t xml:space="preserve">PIHAK PENYEDIA </w:t>
      </w:r>
      <w:r>
        <w:rPr>
          <w:sz w:val="18"/>
        </w:rPr>
        <w:t>bertanggung jawab menyediakan talent sesuai dengan spesifikasi yang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dibutuhkan oleh </w:t>
      </w:r>
      <w:r>
        <w:rPr>
          <w:b/>
          <w:sz w:val="18"/>
        </w:rPr>
        <w:t xml:space="preserve">PIHAK PENGGUNA </w:t>
      </w:r>
      <w:r>
        <w:rPr>
          <w:sz w:val="18"/>
        </w:rPr>
        <w:t>untuk selanjutnya ditempatkan bekerja di tempat usaha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Talent</w:t>
      </w:r>
      <w:r>
        <w:rPr>
          <w:spacing w:val="-3"/>
          <w:sz w:val="18"/>
        </w:rPr>
        <w:t xml:space="preserve"> </w:t>
      </w:r>
      <w:r>
        <w:rPr>
          <w:sz w:val="18"/>
        </w:rPr>
        <w:t>yang</w:t>
      </w:r>
      <w:r>
        <w:rPr>
          <w:spacing w:val="-2"/>
          <w:sz w:val="18"/>
        </w:rPr>
        <w:t xml:space="preserve"> </w:t>
      </w:r>
      <w:r>
        <w:rPr>
          <w:sz w:val="18"/>
        </w:rPr>
        <w:t>akan</w:t>
      </w:r>
      <w:r>
        <w:rPr>
          <w:spacing w:val="-3"/>
          <w:sz w:val="18"/>
        </w:rPr>
        <w:t xml:space="preserve"> </w:t>
      </w:r>
      <w:r>
        <w:rPr>
          <w:sz w:val="18"/>
        </w:rPr>
        <w:t>disediakan</w:t>
      </w:r>
      <w:r>
        <w:rPr>
          <w:spacing w:val="-2"/>
          <w:sz w:val="18"/>
        </w:rPr>
        <w:t xml:space="preserve"> </w:t>
      </w:r>
      <w:r>
        <w:rPr>
          <w:sz w:val="18"/>
        </w:rPr>
        <w:t>oleh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Bertanggung</w:t>
      </w:r>
      <w:r>
        <w:rPr>
          <w:spacing w:val="-3"/>
          <w:sz w:val="18"/>
        </w:rPr>
        <w:t xml:space="preserve"> </w:t>
      </w:r>
      <w:r>
        <w:rPr>
          <w:sz w:val="18"/>
        </w:rPr>
        <w:t>jawab</w:t>
      </w:r>
      <w:r>
        <w:rPr>
          <w:spacing w:val="-2"/>
          <w:sz w:val="18"/>
        </w:rPr>
        <w:t xml:space="preserve"> </w:t>
      </w:r>
      <w:r>
        <w:rPr>
          <w:sz w:val="18"/>
        </w:rPr>
        <w:t>dalam</w:t>
      </w:r>
      <w:r>
        <w:rPr>
          <w:spacing w:val="-3"/>
          <w:sz w:val="18"/>
        </w:rPr>
        <w:t xml:space="preserve"> </w:t>
      </w:r>
      <w:r>
        <w:rPr>
          <w:sz w:val="18"/>
        </w:rPr>
        <w:t>hal</w:t>
      </w:r>
      <w:r>
        <w:rPr>
          <w:spacing w:val="-2"/>
          <w:sz w:val="18"/>
        </w:rPr>
        <w:t xml:space="preserve"> </w:t>
      </w:r>
      <w:r>
        <w:rPr>
          <w:sz w:val="18"/>
        </w:rPr>
        <w:t>berikut: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09" w:after="0" w:line="240" w:lineRule="auto"/>
        <w:ind w:left="1510" w:right="0" w:hanging="270"/>
        <w:jc w:val="left"/>
        <w:rPr>
          <w:sz w:val="18"/>
        </w:rPr>
      </w:pPr>
      <w:r>
        <w:rPr>
          <w:sz w:val="18"/>
        </w:rPr>
        <w:t>Membuat</w:t>
      </w:r>
      <w:r>
        <w:rPr>
          <w:spacing w:val="-3"/>
          <w:sz w:val="18"/>
        </w:rPr>
        <w:t xml:space="preserve"> </w:t>
      </w:r>
      <w:r>
        <w:rPr>
          <w:sz w:val="18"/>
        </w:rPr>
        <w:t>kode</w:t>
      </w:r>
      <w:r>
        <w:rPr>
          <w:spacing w:val="-2"/>
          <w:sz w:val="18"/>
        </w:rPr>
        <w:t xml:space="preserve"> </w:t>
      </w:r>
      <w:r>
        <w:rPr>
          <w:sz w:val="18"/>
        </w:rPr>
        <w:t>program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10" w:after="0" w:line="240" w:lineRule="auto"/>
        <w:ind w:left="1510" w:right="0" w:hanging="270"/>
        <w:jc w:val="left"/>
        <w:rPr>
          <w:sz w:val="18"/>
        </w:rPr>
      </w:pPr>
      <w:r>
        <w:rPr>
          <w:sz w:val="18"/>
        </w:rPr>
        <w:t>Memahami</w:t>
      </w:r>
      <w:r>
        <w:rPr>
          <w:spacing w:val="-1"/>
          <w:sz w:val="18"/>
        </w:rPr>
        <w:t xml:space="preserve"> </w:t>
      </w:r>
      <w:r>
        <w:rPr>
          <w:sz w:val="18"/>
        </w:rPr>
        <w:t>kebutuhan</w:t>
      </w:r>
      <w:r>
        <w:rPr>
          <w:spacing w:val="-1"/>
          <w:sz w:val="18"/>
        </w:rPr>
        <w:t xml:space="preserve"> </w:t>
      </w:r>
      <w:r>
        <w:rPr>
          <w:sz w:val="18"/>
        </w:rPr>
        <w:t>pengguna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09" w:after="0" w:line="240" w:lineRule="auto"/>
        <w:ind w:left="1510" w:right="0" w:hanging="270"/>
        <w:jc w:val="left"/>
        <w:rPr>
          <w:sz w:val="18"/>
        </w:rPr>
      </w:pPr>
      <w:r>
        <w:rPr>
          <w:sz w:val="18"/>
        </w:rPr>
        <w:t>Memastikan</w:t>
      </w:r>
      <w:r>
        <w:rPr>
          <w:spacing w:val="-2"/>
          <w:sz w:val="18"/>
        </w:rPr>
        <w:t xml:space="preserve"> </w:t>
      </w:r>
      <w:r>
        <w:rPr>
          <w:sz w:val="18"/>
        </w:rPr>
        <w:t>keamanan</w:t>
      </w:r>
      <w:r>
        <w:rPr>
          <w:spacing w:val="-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privasi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10" w:after="0" w:line="240" w:lineRule="auto"/>
        <w:ind w:left="1510" w:right="0" w:hanging="270"/>
        <w:jc w:val="left"/>
        <w:rPr>
          <w:sz w:val="18"/>
        </w:rPr>
      </w:pPr>
      <w:r>
        <w:rPr>
          <w:sz w:val="18"/>
        </w:rPr>
        <w:t>Membuat</w:t>
      </w:r>
      <w:r>
        <w:rPr>
          <w:spacing w:val="-3"/>
          <w:sz w:val="18"/>
        </w:rPr>
        <w:t xml:space="preserve"> </w:t>
      </w:r>
      <w:r>
        <w:rPr>
          <w:sz w:val="18"/>
        </w:rPr>
        <w:t>dokumentasi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2"/>
          <w:sz w:val="18"/>
        </w:rPr>
        <w:t xml:space="preserve"> </w:t>
      </w:r>
      <w:r>
        <w:rPr>
          <w:sz w:val="18"/>
        </w:rPr>
        <w:t>akurat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09" w:after="0" w:line="240" w:lineRule="auto"/>
        <w:ind w:left="1510" w:right="0" w:hanging="270"/>
        <w:jc w:val="left"/>
        <w:rPr>
          <w:sz w:val="18"/>
        </w:rPr>
      </w:pPr>
      <w:r>
        <w:rPr>
          <w:sz w:val="18"/>
        </w:rPr>
        <w:t>Mengikuti</w:t>
      </w:r>
      <w:r>
        <w:rPr>
          <w:spacing w:val="-2"/>
          <w:sz w:val="18"/>
        </w:rPr>
        <w:t xml:space="preserve"> </w:t>
      </w:r>
      <w:r>
        <w:rPr>
          <w:sz w:val="18"/>
        </w:rPr>
        <w:t>standar</w:t>
      </w:r>
      <w:r>
        <w:rPr>
          <w:spacing w:val="-1"/>
          <w:sz w:val="18"/>
        </w:rPr>
        <w:t xml:space="preserve"> </w:t>
      </w:r>
      <w:r>
        <w:rPr>
          <w:sz w:val="18"/>
        </w:rPr>
        <w:t>dan</w:t>
      </w:r>
      <w:r>
        <w:rPr>
          <w:spacing w:val="-2"/>
          <w:sz w:val="18"/>
        </w:rPr>
        <w:t xml:space="preserve"> </w:t>
      </w:r>
      <w:r>
        <w:rPr>
          <w:sz w:val="18"/>
        </w:rPr>
        <w:t>aturan</w:t>
      </w:r>
      <w:r>
        <w:rPr>
          <w:spacing w:val="-1"/>
          <w:sz w:val="18"/>
        </w:rPr>
        <w:t xml:space="preserve"> </w:t>
      </w:r>
      <w:r>
        <w:rPr>
          <w:sz w:val="18"/>
        </w:rPr>
        <w:t>yang</w:t>
      </w:r>
      <w:r>
        <w:rPr>
          <w:spacing w:val="-1"/>
          <w:sz w:val="18"/>
        </w:rPr>
        <w:t xml:space="preserve"> </w:t>
      </w:r>
      <w:r>
        <w:rPr>
          <w:sz w:val="18"/>
        </w:rPr>
        <w:t>berlaku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09" w:after="0" w:line="240" w:lineRule="auto"/>
        <w:ind w:left="1510" w:right="0" w:hanging="270"/>
        <w:jc w:val="left"/>
        <w:rPr>
          <w:sz w:val="18"/>
        </w:rPr>
      </w:pPr>
      <w:r>
        <w:rPr>
          <w:sz w:val="18"/>
        </w:rPr>
        <w:t>Memperbarui</w:t>
      </w:r>
      <w:r>
        <w:rPr>
          <w:spacing w:val="-3"/>
          <w:sz w:val="18"/>
        </w:rPr>
        <w:t xml:space="preserve"> </w:t>
      </w:r>
      <w:r>
        <w:rPr>
          <w:sz w:val="18"/>
        </w:rPr>
        <w:t>dan</w:t>
      </w:r>
      <w:r>
        <w:rPr>
          <w:spacing w:val="-2"/>
          <w:sz w:val="18"/>
        </w:rPr>
        <w:t xml:space="preserve"> </w:t>
      </w:r>
      <w:r>
        <w:rPr>
          <w:sz w:val="18"/>
        </w:rPr>
        <w:t>memelihara</w:t>
      </w:r>
      <w:r>
        <w:rPr>
          <w:spacing w:val="-2"/>
          <w:sz w:val="18"/>
        </w:rPr>
        <w:t xml:space="preserve"> </w:t>
      </w:r>
      <w:r>
        <w:rPr>
          <w:sz w:val="18"/>
        </w:rPr>
        <w:t>program</w:t>
      </w:r>
    </w:p>
    <w:p>
      <w:pPr>
        <w:pStyle w:val="7"/>
        <w:numPr>
          <w:ilvl w:val="1"/>
          <w:numId w:val="2"/>
        </w:numPr>
        <w:tabs>
          <w:tab w:val="left" w:pos="1510"/>
        </w:tabs>
        <w:spacing w:before="110" w:after="0" w:line="240" w:lineRule="auto"/>
        <w:ind w:left="1510" w:right="0" w:hanging="270"/>
        <w:jc w:val="left"/>
        <w:rPr>
          <w:sz w:val="18"/>
        </w:rPr>
      </w:pPr>
      <w:r>
        <w:rPr>
          <w:sz w:val="18"/>
        </w:rPr>
        <w:t>Menjaga</w:t>
      </w:r>
      <w:r>
        <w:rPr>
          <w:spacing w:val="-1"/>
          <w:sz w:val="18"/>
        </w:rPr>
        <w:t xml:space="preserve"> </w:t>
      </w:r>
      <w:r>
        <w:rPr>
          <w:sz w:val="18"/>
        </w:rPr>
        <w:t>komunikasi</w:t>
      </w:r>
      <w:r>
        <w:rPr>
          <w:spacing w:val="-1"/>
          <w:sz w:val="18"/>
        </w:rPr>
        <w:t xml:space="preserve"> </w:t>
      </w:r>
      <w:r>
        <w:rPr>
          <w:sz w:val="18"/>
        </w:rPr>
        <w:t>dengan tim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09" w:after="0" w:line="360" w:lineRule="auto"/>
        <w:ind w:left="820" w:right="144" w:hanging="360"/>
        <w:jc w:val="both"/>
        <w:rPr>
          <w:sz w:val="18"/>
        </w:rPr>
      </w:pPr>
      <w:r>
        <w:rPr>
          <w:sz w:val="18"/>
        </w:rPr>
        <w:t xml:space="preserve">Durasi kerjasama diatur pada PASAL 3 ayat 1, lalu jadwal kerja juga disepakati oleh </w:t>
      </w: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PIHAK </w:t>
      </w:r>
      <w:r>
        <w:rPr>
          <w:sz w:val="18"/>
        </w:rPr>
        <w:t>termasuk jatah cuti dan jam lembur</w:t>
      </w:r>
      <w:r>
        <w:rPr>
          <w:spacing w:val="-1"/>
          <w:sz w:val="18"/>
        </w:rPr>
        <w:t xml:space="preserve"> </w:t>
      </w:r>
      <w:r>
        <w:rPr>
          <w:sz w:val="18"/>
        </w:rPr>
        <w:t>sesuai aturan dan kesepakatan.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b/>
          <w:sz w:val="18"/>
        </w:rPr>
      </w:pPr>
      <w:r>
        <w:rPr>
          <w:sz w:val="18"/>
        </w:rPr>
        <w:t>Terdapat</w:t>
      </w:r>
      <w:r>
        <w:rPr>
          <w:spacing w:val="10"/>
          <w:sz w:val="18"/>
        </w:rPr>
        <w:t xml:space="preserve"> </w:t>
      </w:r>
      <w:r>
        <w:rPr>
          <w:sz w:val="18"/>
        </w:rPr>
        <w:t>biaya-biaya</w:t>
      </w:r>
      <w:r>
        <w:rPr>
          <w:spacing w:val="10"/>
          <w:sz w:val="18"/>
        </w:rPr>
        <w:t xml:space="preserve"> </w:t>
      </w:r>
      <w:r>
        <w:rPr>
          <w:sz w:val="18"/>
        </w:rPr>
        <w:t>yang</w:t>
      </w:r>
      <w:r>
        <w:rPr>
          <w:spacing w:val="-4"/>
          <w:sz w:val="18"/>
        </w:rPr>
        <w:t xml:space="preserve"> </w:t>
      </w:r>
      <w:r>
        <w:rPr>
          <w:sz w:val="18"/>
        </w:rPr>
        <w:t>harus</w:t>
      </w:r>
      <w:r>
        <w:rPr>
          <w:spacing w:val="-4"/>
          <w:sz w:val="18"/>
        </w:rPr>
        <w:t xml:space="preserve"> </w:t>
      </w:r>
      <w:r>
        <w:rPr>
          <w:sz w:val="18"/>
        </w:rPr>
        <w:t>dibayar</w:t>
      </w:r>
      <w:r>
        <w:rPr>
          <w:spacing w:val="-4"/>
          <w:sz w:val="18"/>
        </w:rPr>
        <w:t xml:space="preserve"> </w:t>
      </w:r>
      <w:r>
        <w:rPr>
          <w:sz w:val="18"/>
        </w:rPr>
        <w:t>oleh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kepada</w:t>
      </w:r>
      <w:r>
        <w:rPr>
          <w:spacing w:val="-4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PENYEDIA</w:t>
      </w:r>
    </w:p>
    <w:p>
      <w:pPr>
        <w:pStyle w:val="5"/>
        <w:spacing w:before="109"/>
        <w:ind w:left="820"/>
      </w:pPr>
      <w:r>
        <w:t>diatur</w:t>
      </w:r>
      <w:r>
        <w:rPr>
          <w:spacing w:val="-3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PASAL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PASAL</w:t>
      </w:r>
      <w:r>
        <w:rPr>
          <w:spacing w:val="-2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metode</w:t>
      </w:r>
      <w:r>
        <w:rPr>
          <w:spacing w:val="-2"/>
        </w:rPr>
        <w:t xml:space="preserve"> </w:t>
      </w:r>
      <w:r>
        <w:t>pembayaran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telah</w:t>
      </w:r>
      <w:r>
        <w:rPr>
          <w:spacing w:val="-2"/>
        </w:rPr>
        <w:t xml:space="preserve"> </w:t>
      </w:r>
      <w:r>
        <w:t>disepakati.</w:t>
      </w:r>
    </w:p>
    <w:p>
      <w:pPr>
        <w:pStyle w:val="7"/>
        <w:numPr>
          <w:ilvl w:val="0"/>
          <w:numId w:val="2"/>
        </w:numPr>
        <w:tabs>
          <w:tab w:val="left" w:pos="820"/>
        </w:tabs>
        <w:spacing w:before="110" w:after="0" w:line="360" w:lineRule="auto"/>
        <w:ind w:left="820" w:right="143" w:hanging="360"/>
        <w:jc w:val="both"/>
        <w:rPr>
          <w:sz w:val="18"/>
        </w:rPr>
      </w:pPr>
      <w:r>
        <w:rPr>
          <w:sz w:val="18"/>
        </w:rPr>
        <w:t xml:space="preserve">Hak dan Kewajiban </w:t>
      </w:r>
      <w:r>
        <w:rPr>
          <w:b/>
          <w:sz w:val="18"/>
        </w:rPr>
        <w:t>PARA PIHAK</w:t>
      </w:r>
      <w:r>
        <w:rPr>
          <w:b/>
          <w:spacing w:val="61"/>
          <w:sz w:val="18"/>
        </w:rPr>
        <w:t xml:space="preserve"> </w:t>
      </w:r>
      <w:r>
        <w:rPr>
          <w:sz w:val="18"/>
        </w:rPr>
        <w:t>serta peraturan yang harus diikuti diatur dalam PASAL 8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PASAL 9.</w:t>
      </w:r>
    </w:p>
    <w:p>
      <w:pPr>
        <w:spacing w:after="0" w:line="360" w:lineRule="auto"/>
        <w:jc w:val="both"/>
        <w:rPr>
          <w:sz w:val="18"/>
        </w:rPr>
        <w:sectPr>
          <w:pgSz w:w="12240" w:h="15840"/>
          <w:pgMar w:top="1400" w:right="1300" w:bottom="1500" w:left="1340" w:header="705" w:footer="1309" w:gutter="0"/>
          <w:cols w:space="720" w:num="1"/>
        </w:sectPr>
      </w:pPr>
    </w:p>
    <w:p>
      <w:pPr>
        <w:pStyle w:val="2"/>
        <w:ind w:left="2826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PASAL 3</w:t>
      </w:r>
    </w:p>
    <w:p>
      <w:pPr>
        <w:pStyle w:val="2"/>
        <w:ind w:left="2826"/>
      </w:pPr>
      <w:r>
        <w:t>JANGKA WAKTU PERJANJIAN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7"/>
        <w:numPr>
          <w:ilvl w:val="0"/>
          <w:numId w:val="3"/>
        </w:numPr>
        <w:tabs>
          <w:tab w:val="left" w:pos="820"/>
        </w:tabs>
        <w:spacing w:before="0" w:after="0" w:line="360" w:lineRule="auto"/>
        <w:ind w:left="820" w:right="145" w:hanging="360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setuju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sepakat</w:t>
      </w:r>
      <w:r>
        <w:rPr>
          <w:spacing w:val="1"/>
          <w:sz w:val="18"/>
        </w:rPr>
        <w:t xml:space="preserve"> </w:t>
      </w:r>
      <w:r>
        <w:rPr>
          <w:sz w:val="18"/>
        </w:rPr>
        <w:t>bahwa</w:t>
      </w:r>
      <w:r>
        <w:rPr>
          <w:spacing w:val="1"/>
          <w:sz w:val="18"/>
        </w:rPr>
        <w:t xml:space="preserve"> </w:t>
      </w:r>
      <w:r>
        <w:rPr>
          <w:sz w:val="18"/>
        </w:rPr>
        <w:t>jangka</w:t>
      </w:r>
      <w:r>
        <w:rPr>
          <w:spacing w:val="1"/>
          <w:sz w:val="18"/>
        </w:rPr>
        <w:t xml:space="preserve"> </w:t>
      </w:r>
      <w:r>
        <w:rPr>
          <w:sz w:val="18"/>
        </w:rPr>
        <w:t>waktu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berlakunya Perjanjian ini adalah </w:t>
      </w:r>
      <w:r>
        <w:rPr>
          <w:rFonts w:hint="eastAsia" w:eastAsia="MS Mincho"/>
          <w:sz w:val="18"/>
          <w:lang w:val="en-US" w:eastAsia="ja-JP"/>
        </w:rPr>
        <w:t>${month}</w:t>
      </w:r>
      <w:r>
        <w:rPr>
          <w:sz w:val="18"/>
        </w:rPr>
        <w:t xml:space="preserve"> bulan terhitung mulai tanggal </w:t>
      </w:r>
      <w:r>
        <w:rPr>
          <w:rFonts w:hint="eastAsia" w:eastAsia="MS Mincho"/>
          <w:b/>
          <w:bCs/>
          <w:sz w:val="18"/>
          <w:lang w:val="en-US" w:eastAsia="ja-JP"/>
        </w:rPr>
        <w:t>${start_date} sampai dengan ${end_date}</w:t>
      </w:r>
      <w:r>
        <w:rPr>
          <w:sz w:val="18"/>
        </w:rPr>
        <w:t>.</w:t>
      </w:r>
    </w:p>
    <w:p>
      <w:pPr>
        <w:pStyle w:val="7"/>
        <w:numPr>
          <w:ilvl w:val="0"/>
          <w:numId w:val="3"/>
        </w:numPr>
        <w:tabs>
          <w:tab w:val="left" w:pos="820"/>
        </w:tabs>
        <w:spacing w:before="0" w:after="0" w:line="360" w:lineRule="auto"/>
        <w:ind w:left="820" w:right="140" w:hanging="360"/>
        <w:jc w:val="both"/>
        <w:rPr>
          <w:sz w:val="18"/>
        </w:rPr>
      </w:pP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setuju dan sepakat apabila akan mengakhiri Perjanjian ini dengan aturan</w:t>
      </w:r>
      <w:r>
        <w:rPr>
          <w:spacing w:val="1"/>
          <w:sz w:val="18"/>
        </w:rPr>
        <w:t xml:space="preserve"> </w:t>
      </w:r>
      <w:r>
        <w:rPr>
          <w:sz w:val="18"/>
        </w:rPr>
        <w:t>sebelum</w:t>
      </w:r>
      <w:r>
        <w:rPr>
          <w:spacing w:val="1"/>
          <w:sz w:val="18"/>
        </w:rPr>
        <w:t xml:space="preserve"> </w:t>
      </w:r>
      <w:r>
        <w:rPr>
          <w:sz w:val="18"/>
        </w:rPr>
        <w:t>jatuh</w:t>
      </w:r>
      <w:r>
        <w:rPr>
          <w:spacing w:val="1"/>
          <w:sz w:val="18"/>
        </w:rPr>
        <w:t xml:space="preserve"> </w:t>
      </w:r>
      <w:r>
        <w:rPr>
          <w:sz w:val="18"/>
        </w:rPr>
        <w:t>tempo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periode</w:t>
      </w:r>
      <w:r>
        <w:rPr>
          <w:spacing w:val="1"/>
          <w:sz w:val="18"/>
        </w:rPr>
        <w:t xml:space="preserve"> </w:t>
      </w:r>
      <w:r>
        <w:rPr>
          <w:sz w:val="18"/>
        </w:rPr>
        <w:t>perjanjian</w:t>
      </w:r>
      <w:r>
        <w:rPr>
          <w:spacing w:val="1"/>
          <w:sz w:val="18"/>
        </w:rPr>
        <w:t xml:space="preserve"> </w:t>
      </w:r>
      <w:r>
        <w:rPr>
          <w:sz w:val="18"/>
        </w:rPr>
        <w:t>ini</w:t>
      </w:r>
      <w:r>
        <w:rPr>
          <w:spacing w:val="1"/>
          <w:sz w:val="18"/>
        </w:rPr>
        <w:t xml:space="preserve"> </w:t>
      </w:r>
      <w:r>
        <w:rPr>
          <w:sz w:val="18"/>
        </w:rPr>
        <w:t>berakhir,</w:t>
      </w:r>
      <w:r>
        <w:rPr>
          <w:spacing w:val="1"/>
          <w:sz w:val="18"/>
        </w:rPr>
        <w:t xml:space="preserve"> </w:t>
      </w:r>
      <w:r>
        <w:rPr>
          <w:sz w:val="18"/>
        </w:rPr>
        <w:t>maka</w:t>
      </w:r>
      <w:r>
        <w:rPr>
          <w:spacing w:val="1"/>
          <w:sz w:val="18"/>
        </w:rPr>
        <w:t xml:space="preserve"> </w:t>
      </w:r>
      <w:r>
        <w:rPr>
          <w:sz w:val="18"/>
        </w:rPr>
        <w:t>harus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memberitahukan</w:t>
      </w:r>
      <w:r>
        <w:rPr>
          <w:spacing w:val="-1"/>
          <w:sz w:val="18"/>
        </w:rPr>
        <w:t xml:space="preserve"> </w:t>
      </w:r>
      <w:r>
        <w:rPr>
          <w:sz w:val="18"/>
        </w:rPr>
        <w:t>secara tertulis 1 (satu) bulan</w:t>
      </w:r>
      <w:r>
        <w:rPr>
          <w:spacing w:val="-1"/>
          <w:sz w:val="18"/>
        </w:rPr>
        <w:t xml:space="preserve"> </w:t>
      </w:r>
      <w:r>
        <w:rPr>
          <w:sz w:val="18"/>
        </w:rPr>
        <w:t>sebelumnya.</w:t>
      </w:r>
    </w:p>
    <w:p>
      <w:pPr>
        <w:pStyle w:val="7"/>
        <w:numPr>
          <w:ilvl w:val="0"/>
          <w:numId w:val="3"/>
        </w:numPr>
        <w:tabs>
          <w:tab w:val="left" w:pos="820"/>
        </w:tabs>
        <w:spacing w:before="0" w:after="0" w:line="360" w:lineRule="auto"/>
        <w:ind w:left="820" w:right="140" w:hanging="360"/>
        <w:jc w:val="both"/>
        <w:rPr>
          <w:sz w:val="18"/>
        </w:rPr>
      </w:pPr>
      <w:r>
        <w:pict>
          <v:shape id="_x0000_s1046" o:spid="_x0000_s1046" o:spt="136" type="#_x0000_t136" style="position:absolute;left:0pt;margin-left:260.15pt;margin-top:21.9pt;height:97.85pt;width:280.95pt;mso-position-horizontal-relative:page;rotation:20643840f;z-index:-251645952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T PKS" style="font-family:Arial MT;font-size:97pt;v-text-align:center;"/>
          </v:shape>
        </w:pict>
      </w:r>
      <w:r>
        <w:rPr>
          <w:sz w:val="18"/>
        </w:rPr>
        <w:t>Apabila salah satu Pihak menghentikan Perjanjian ini tanpa pemberitahuan kepada Pihak lain</w:t>
      </w:r>
      <w:r>
        <w:rPr>
          <w:spacing w:val="1"/>
          <w:sz w:val="18"/>
        </w:rPr>
        <w:t xml:space="preserve"> </w:t>
      </w:r>
      <w:r>
        <w:rPr>
          <w:sz w:val="18"/>
        </w:rPr>
        <w:t>atau dengan pemberitahuan kurang dari 1 (satu) bulan sebelumnya, maka seluruh resiko dan</w:t>
      </w:r>
      <w:r>
        <w:rPr>
          <w:spacing w:val="1"/>
          <w:sz w:val="18"/>
        </w:rPr>
        <w:t xml:space="preserve"> </w:t>
      </w:r>
      <w:r>
        <w:rPr>
          <w:sz w:val="18"/>
        </w:rPr>
        <w:t>kerugian yang mungkin timbul karenanya menjadi beban pihak yang menghentikan Perjanjian</w:t>
      </w:r>
      <w:r>
        <w:rPr>
          <w:spacing w:val="-61"/>
          <w:sz w:val="18"/>
        </w:rPr>
        <w:t xml:space="preserve"> </w:t>
      </w:r>
      <w:r>
        <w:rPr>
          <w:sz w:val="18"/>
        </w:rPr>
        <w:t>ini</w:t>
      </w:r>
      <w:r>
        <w:rPr>
          <w:spacing w:val="-1"/>
          <w:sz w:val="18"/>
        </w:rPr>
        <w:t xml:space="preserve"> </w:t>
      </w:r>
      <w:r>
        <w:rPr>
          <w:sz w:val="18"/>
        </w:rPr>
        <w:t>sepenuhnya.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2"/>
        <w:spacing w:before="143"/>
      </w:pPr>
      <w:r>
        <w:t>PASAL 4</w:t>
      </w:r>
    </w:p>
    <w:p>
      <w:pPr>
        <w:spacing w:before="109"/>
        <w:ind w:left="2976" w:right="3015" w:firstLine="0"/>
        <w:jc w:val="center"/>
        <w:rPr>
          <w:b/>
          <w:sz w:val="18"/>
        </w:rPr>
      </w:pPr>
      <w:r>
        <w:pict>
          <v:shape id="_x0000_s1047" o:spid="_x0000_s1047" o:spt="202" type="#_x0000_t202" style="position:absolute;left:0pt;margin-left:220.4pt;margin-top:21pt;height:119.55pt;width:119.55pt;mso-position-horizont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68" w:line="2122" w:lineRule="exact"/>
                    <w:ind w:left="0" w:right="0" w:firstLine="0"/>
                    <w:jc w:val="left"/>
                    <w:rPr>
                      <w:rFonts w:ascii="Arial MT"/>
                      <w:sz w:val="195"/>
                    </w:rPr>
                  </w:pPr>
                  <w:r>
                    <w:rPr>
                      <w:rFonts w:ascii="Arial MT"/>
                      <w:color w:val="E7E9EC"/>
                      <w:w w:val="100"/>
                      <w:sz w:val="195"/>
                    </w:rPr>
                    <w:t>F</w:t>
                  </w:r>
                </w:p>
              </w:txbxContent>
            </v:textbox>
          </v:shape>
        </w:pict>
      </w:r>
      <w:r>
        <w:rPr>
          <w:b/>
          <w:sz w:val="18"/>
        </w:rPr>
        <w:t>BIAYA – BIAYA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7"/>
        <w:numPr>
          <w:ilvl w:val="0"/>
          <w:numId w:val="4"/>
        </w:numPr>
        <w:tabs>
          <w:tab w:val="left" w:pos="820"/>
        </w:tabs>
        <w:spacing w:before="0" w:after="0" w:line="360" w:lineRule="auto"/>
        <w:ind w:left="820" w:right="139" w:hanging="360"/>
        <w:jc w:val="left"/>
        <w:rPr>
          <w:sz w:val="18"/>
        </w:rPr>
      </w:pPr>
      <w:r>
        <w:pict>
          <v:shape id="_x0000_s1048" o:spid="_x0000_s1048" o:spt="136" type="#_x0000_t136" style="position:absolute;left:0pt;margin-left:82.75pt;margin-top:82.3pt;height:97.85pt;width:206.6pt;mso-position-horizontal-relative:page;rotation:20643840f;z-index:-251645952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" style="font-family:Arial MT;font-size:97pt;v-text-align:center;"/>
          </v:shape>
        </w:pict>
      </w:r>
      <w:r>
        <w:rPr>
          <w:b/>
          <w:sz w:val="18"/>
        </w:rPr>
        <w:t>PIHAK</w:t>
      </w:r>
      <w:r>
        <w:rPr>
          <w:b/>
          <w:spacing w:val="43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45"/>
          <w:sz w:val="18"/>
        </w:rPr>
        <w:t xml:space="preserve"> </w:t>
      </w:r>
      <w:r>
        <w:rPr>
          <w:sz w:val="18"/>
        </w:rPr>
        <w:t>setuju</w:t>
      </w:r>
      <w:r>
        <w:rPr>
          <w:spacing w:val="44"/>
          <w:sz w:val="18"/>
        </w:rPr>
        <w:t xml:space="preserve"> </w:t>
      </w:r>
      <w:r>
        <w:rPr>
          <w:sz w:val="18"/>
        </w:rPr>
        <w:t>untuk</w:t>
      </w:r>
      <w:r>
        <w:rPr>
          <w:spacing w:val="43"/>
          <w:sz w:val="18"/>
        </w:rPr>
        <w:t xml:space="preserve"> </w:t>
      </w:r>
      <w:r>
        <w:rPr>
          <w:sz w:val="18"/>
        </w:rPr>
        <w:t>membayar</w:t>
      </w:r>
      <w:r>
        <w:rPr>
          <w:spacing w:val="43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29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31"/>
          <w:sz w:val="18"/>
        </w:rPr>
        <w:t xml:space="preserve"> </w:t>
      </w:r>
      <w:r>
        <w:rPr>
          <w:sz w:val="18"/>
        </w:rPr>
        <w:t>dalam</w:t>
      </w:r>
      <w:r>
        <w:rPr>
          <w:spacing w:val="29"/>
          <w:sz w:val="18"/>
        </w:rPr>
        <w:t xml:space="preserve"> </w:t>
      </w:r>
      <w:r>
        <w:rPr>
          <w:sz w:val="18"/>
        </w:rPr>
        <w:t>penyediaan</w:t>
      </w:r>
      <w:r>
        <w:rPr>
          <w:spacing w:val="29"/>
          <w:sz w:val="18"/>
        </w:rPr>
        <w:t xml:space="preserve"> </w:t>
      </w:r>
      <w:r>
        <w:rPr>
          <w:sz w:val="18"/>
        </w:rPr>
        <w:t>talent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42"/>
          <w:sz w:val="18"/>
        </w:rPr>
        <w:t xml:space="preserve"> </w:t>
      </w:r>
      <w:r>
        <w:rPr>
          <w:sz w:val="18"/>
        </w:rPr>
        <w:t>jangka</w:t>
      </w:r>
      <w:r>
        <w:rPr>
          <w:spacing w:val="43"/>
          <w:sz w:val="18"/>
        </w:rPr>
        <w:t xml:space="preserve"> </w:t>
      </w:r>
      <w:r>
        <w:rPr>
          <w:sz w:val="18"/>
        </w:rPr>
        <w:t>waktu</w:t>
      </w:r>
      <w:r>
        <w:rPr>
          <w:spacing w:val="42"/>
          <w:sz w:val="18"/>
        </w:rPr>
        <w:t xml:space="preserve"> </w:t>
      </w:r>
      <w:r>
        <w:rPr>
          <w:sz w:val="18"/>
        </w:rPr>
        <w:t>sebagaimana</w:t>
      </w:r>
      <w:r>
        <w:rPr>
          <w:spacing w:val="29"/>
          <w:sz w:val="18"/>
        </w:rPr>
        <w:t xml:space="preserve"> </w:t>
      </w:r>
      <w:r>
        <w:rPr>
          <w:sz w:val="18"/>
        </w:rPr>
        <w:t>Pasal</w:t>
      </w:r>
      <w:r>
        <w:rPr>
          <w:spacing w:val="29"/>
          <w:sz w:val="18"/>
        </w:rPr>
        <w:t xml:space="preserve"> </w:t>
      </w:r>
      <w:r>
        <w:rPr>
          <w:sz w:val="18"/>
        </w:rPr>
        <w:t>3</w:t>
      </w:r>
      <w:r>
        <w:rPr>
          <w:spacing w:val="28"/>
          <w:sz w:val="18"/>
        </w:rPr>
        <w:t xml:space="preserve"> </w:t>
      </w:r>
      <w:r>
        <w:rPr>
          <w:sz w:val="18"/>
        </w:rPr>
        <w:t>ayat</w:t>
      </w:r>
      <w:r>
        <w:rPr>
          <w:spacing w:val="29"/>
          <w:sz w:val="18"/>
        </w:rPr>
        <w:t xml:space="preserve"> </w:t>
      </w:r>
      <w:r>
        <w:rPr>
          <w:sz w:val="18"/>
        </w:rPr>
        <w:t>1</w:t>
      </w:r>
      <w:r>
        <w:rPr>
          <w:spacing w:val="28"/>
          <w:sz w:val="18"/>
        </w:rPr>
        <w:t xml:space="preserve"> </w:t>
      </w:r>
      <w:r>
        <w:rPr>
          <w:sz w:val="18"/>
        </w:rPr>
        <w:t>Perjanjian</w:t>
      </w:r>
      <w:r>
        <w:rPr>
          <w:spacing w:val="29"/>
          <w:sz w:val="18"/>
        </w:rPr>
        <w:t xml:space="preserve"> </w:t>
      </w:r>
      <w:r>
        <w:rPr>
          <w:sz w:val="18"/>
        </w:rPr>
        <w:t>ini</w:t>
      </w:r>
      <w:r>
        <w:rPr>
          <w:spacing w:val="28"/>
          <w:sz w:val="18"/>
        </w:rPr>
        <w:t xml:space="preserve"> </w:t>
      </w:r>
      <w:r>
        <w:rPr>
          <w:sz w:val="18"/>
        </w:rPr>
        <w:t>sebesar</w:t>
      </w:r>
      <w:r>
        <w:rPr>
          <w:rFonts w:hint="eastAsia" w:eastAsia="MS Mincho"/>
          <w:sz w:val="18"/>
          <w:lang w:val="en-US" w:eastAsia="ja-JP"/>
        </w:rPr>
        <w:t xml:space="preserve"> </w:t>
      </w:r>
      <w:r>
        <w:rPr>
          <w:rFonts w:hint="eastAsia" w:eastAsia="MS Mincho"/>
          <w:b/>
          <w:bCs/>
          <w:sz w:val="18"/>
          <w:lang w:val="en-US" w:eastAsia="ja-JP"/>
        </w:rPr>
        <w:t xml:space="preserve">Rp ${nominal_fees},- </w:t>
      </w:r>
      <w:r>
        <w:rPr>
          <w:rFonts w:hint="eastAsia" w:eastAsia="MS Mincho"/>
          <w:b w:val="0"/>
          <w:bCs w:val="0"/>
          <w:sz w:val="18"/>
          <w:lang w:val="en-US" w:eastAsia="ja-JP"/>
        </w:rPr>
        <w:t xml:space="preserve">yang akan dibayarkan seccara Termin sebanyak 4 (empat) kali dalam kurun waktu 1 (satu) Tahun </w:t>
      </w:r>
      <w:r>
        <w:rPr>
          <w:sz w:val="18"/>
        </w:rPr>
        <w:t>dan</w:t>
      </w:r>
      <w:r>
        <w:rPr>
          <w:spacing w:val="12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dengan</w:t>
      </w:r>
      <w:r>
        <w:rPr>
          <w:spacing w:val="-2"/>
          <w:sz w:val="18"/>
        </w:rPr>
        <w:t xml:space="preserve"> </w:t>
      </w:r>
      <w:r>
        <w:rPr>
          <w:sz w:val="18"/>
        </w:rPr>
        <w:t>ini</w:t>
      </w:r>
      <w:r>
        <w:rPr>
          <w:spacing w:val="-3"/>
          <w:sz w:val="18"/>
        </w:rPr>
        <w:t xml:space="preserve"> </w:t>
      </w:r>
      <w:r>
        <w:rPr>
          <w:sz w:val="18"/>
        </w:rPr>
        <w:t>setuju</w:t>
      </w:r>
      <w:r>
        <w:rPr>
          <w:spacing w:val="-2"/>
          <w:sz w:val="18"/>
        </w:rPr>
        <w:t xml:space="preserve"> </w:t>
      </w:r>
      <w:r>
        <w:rPr>
          <w:sz w:val="18"/>
        </w:rPr>
        <w:t>pembayaran</w:t>
      </w:r>
      <w:r>
        <w:rPr>
          <w:spacing w:val="-3"/>
          <w:sz w:val="18"/>
        </w:rPr>
        <w:t xml:space="preserve"> </w:t>
      </w:r>
      <w:r>
        <w:rPr>
          <w:sz w:val="18"/>
        </w:rPr>
        <w:t>dimaksud</w:t>
      </w:r>
      <w:r>
        <w:rPr>
          <w:spacing w:val="-60"/>
          <w:sz w:val="18"/>
        </w:rPr>
        <w:t xml:space="preserve"> </w:t>
      </w:r>
      <w:r>
        <w:rPr>
          <w:sz w:val="18"/>
        </w:rPr>
        <w:t>sudah</w:t>
      </w:r>
      <w:r>
        <w:rPr>
          <w:rFonts w:hint="eastAsia" w:eastAsia="MS Mincho"/>
          <w:sz w:val="18"/>
          <w:lang w:val="en-US" w:eastAsia="ja-JP"/>
        </w:rPr>
        <w:t xml:space="preserve"> termasuk biaya ${included_fees} </w:t>
      </w:r>
      <w:r>
        <w:rPr>
          <w:sz w:val="18"/>
        </w:rPr>
        <w:t>sesuai dengan detail biaya yang</w:t>
      </w:r>
      <w:r>
        <w:rPr>
          <w:spacing w:val="-1"/>
          <w:sz w:val="18"/>
        </w:rPr>
        <w:t xml:space="preserve"> </w:t>
      </w:r>
      <w:r>
        <w:rPr>
          <w:sz w:val="18"/>
        </w:rPr>
        <w:t>disepakati.</w:t>
      </w:r>
    </w:p>
    <w:p>
      <w:pPr>
        <w:pStyle w:val="7"/>
        <w:numPr>
          <w:ilvl w:val="0"/>
          <w:numId w:val="4"/>
        </w:numPr>
        <w:tabs>
          <w:tab w:val="left" w:pos="820"/>
        </w:tabs>
        <w:spacing w:before="0" w:after="0" w:line="360" w:lineRule="auto"/>
        <w:ind w:left="820" w:right="141" w:hanging="360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setuju</w:t>
      </w:r>
      <w:r>
        <w:rPr>
          <w:spacing w:val="1"/>
          <w:sz w:val="18"/>
        </w:rPr>
        <w:t xml:space="preserve"> </w:t>
      </w:r>
      <w:r>
        <w:rPr>
          <w:sz w:val="18"/>
        </w:rPr>
        <w:t>untuk membayar biaya-biaya lain seperti THR, Bonus, biaya</w:t>
      </w:r>
      <w:r>
        <w:rPr>
          <w:spacing w:val="1"/>
          <w:sz w:val="18"/>
        </w:rPr>
        <w:t xml:space="preserve"> </w:t>
      </w:r>
      <w:r>
        <w:rPr>
          <w:sz w:val="18"/>
        </w:rPr>
        <w:t>overtime dan biaya dinas keluar kota yang akan ditagihkan sesuai dengan metode waktu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-1"/>
          <w:sz w:val="18"/>
        </w:rPr>
        <w:t xml:space="preserve"> </w:t>
      </w:r>
      <w:r>
        <w:rPr>
          <w:sz w:val="18"/>
        </w:rPr>
        <w:t>yang sudah disepakati oleh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>
      <w:pPr>
        <w:pStyle w:val="7"/>
        <w:numPr>
          <w:ilvl w:val="0"/>
          <w:numId w:val="4"/>
        </w:numPr>
        <w:tabs>
          <w:tab w:val="left" w:pos="820"/>
        </w:tabs>
        <w:spacing w:before="0" w:after="0" w:line="360" w:lineRule="auto"/>
        <w:ind w:left="820" w:right="142" w:hanging="360"/>
        <w:jc w:val="both"/>
        <w:rPr>
          <w:b/>
          <w:sz w:val="18"/>
        </w:rPr>
      </w:pPr>
      <w:r>
        <w:rPr>
          <w:sz w:val="18"/>
        </w:rPr>
        <w:t xml:space="preserve">Besaran biaya overtime yaitu sebesar </w:t>
      </w:r>
      <w:r>
        <w:rPr>
          <w:rFonts w:hint="eastAsia" w:eastAsia="MS Mincho"/>
          <w:b/>
          <w:bCs/>
          <w:sz w:val="18"/>
          <w:lang w:val="en-US" w:eastAsia="ja-JP"/>
        </w:rPr>
        <w:t xml:space="preserve">Rp ${weekday_cost}/jam </w:t>
      </w:r>
      <w:r>
        <w:rPr>
          <w:sz w:val="18"/>
        </w:rPr>
        <w:t xml:space="preserve">untuk weekday dan untuk weekend </w:t>
      </w:r>
      <w:r>
        <w:rPr>
          <w:rFonts w:hint="eastAsia" w:eastAsia="MS Mincho"/>
          <w:b/>
          <w:bCs/>
          <w:sz w:val="18"/>
          <w:lang w:val="en-US" w:eastAsia="ja-JP"/>
        </w:rPr>
        <w:t>Rp ${weekend_cost}/jam. (Catatan: ${notes})</w:t>
      </w:r>
    </w:p>
    <w:p>
      <w:pPr>
        <w:pStyle w:val="7"/>
        <w:numPr>
          <w:ilvl w:val="0"/>
          <w:numId w:val="4"/>
        </w:numPr>
        <w:tabs>
          <w:tab w:val="left" w:pos="820"/>
        </w:tabs>
        <w:spacing w:before="0" w:after="0" w:line="360" w:lineRule="auto"/>
        <w:ind w:left="820" w:right="147" w:hanging="360"/>
        <w:jc w:val="both"/>
        <w:rPr>
          <w:sz w:val="18"/>
        </w:rPr>
      </w:pPr>
      <w:r>
        <w:rPr>
          <w:sz w:val="18"/>
        </w:rPr>
        <w:t xml:space="preserve">Biaya dinas luar kota sebesar </w:t>
      </w:r>
      <w:r>
        <w:rPr>
          <w:rFonts w:hint="eastAsia" w:eastAsia="MS Mincho"/>
          <w:b/>
          <w:bCs/>
          <w:sz w:val="18"/>
          <w:lang w:val="en-US" w:eastAsia="ja-JP"/>
        </w:rPr>
        <w:t xml:space="preserve">Rp ${consumption_cost}/hari </w:t>
      </w:r>
      <w:r>
        <w:rPr>
          <w:sz w:val="18"/>
        </w:rPr>
        <w:t xml:space="preserve">untuk uang makan dan </w:t>
      </w:r>
      <w:r>
        <w:rPr>
          <w:rFonts w:hint="eastAsia" w:eastAsia="MS Mincho"/>
          <w:b/>
          <w:bCs/>
          <w:sz w:val="18"/>
          <w:lang w:val="en-US" w:eastAsia="ja-JP"/>
        </w:rPr>
        <w:t xml:space="preserve">Rp ${transportation_cost}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transport (harga standard pulang-pergi Jakarta-Bandung, untuk jarak lainnya menyesuaikan),</w:t>
      </w:r>
      <w:r>
        <w:rPr>
          <w:spacing w:val="-61"/>
          <w:sz w:val="18"/>
        </w:rPr>
        <w:t xml:space="preserve"> </w:t>
      </w:r>
      <w:r>
        <w:rPr>
          <w:sz w:val="18"/>
        </w:rPr>
        <w:t>ditagihkan</w:t>
      </w:r>
      <w:r>
        <w:rPr>
          <w:spacing w:val="-1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termin/bulan</w:t>
      </w:r>
      <w:r>
        <w:rPr>
          <w:spacing w:val="-1"/>
          <w:sz w:val="18"/>
        </w:rPr>
        <w:t xml:space="preserve"> </w:t>
      </w:r>
      <w:r>
        <w:rPr>
          <w:sz w:val="18"/>
        </w:rPr>
        <w:t>selanjutnya sesuai</w:t>
      </w:r>
      <w:r>
        <w:rPr>
          <w:spacing w:val="-1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mekanisme</w:t>
      </w:r>
      <w:r>
        <w:rPr>
          <w:spacing w:val="-1"/>
          <w:sz w:val="18"/>
        </w:rPr>
        <w:t xml:space="preserve"> </w:t>
      </w:r>
      <w:r>
        <w:rPr>
          <w:sz w:val="18"/>
        </w:rPr>
        <w:t>pembayaran.</w:t>
      </w:r>
    </w:p>
    <w:p>
      <w:pPr>
        <w:pStyle w:val="7"/>
        <w:numPr>
          <w:ilvl w:val="0"/>
          <w:numId w:val="4"/>
        </w:numPr>
        <w:tabs>
          <w:tab w:val="left" w:pos="820"/>
        </w:tabs>
        <w:spacing w:before="0" w:after="0" w:line="240" w:lineRule="auto"/>
        <w:ind w:left="820" w:right="0" w:hanging="360"/>
        <w:jc w:val="both"/>
        <w:rPr>
          <w:sz w:val="18"/>
        </w:rPr>
      </w:pPr>
      <w:r>
        <w:rPr>
          <w:sz w:val="18"/>
        </w:rPr>
        <w:t>Biaya</w:t>
      </w:r>
      <w:r>
        <w:rPr>
          <w:spacing w:val="-1"/>
          <w:sz w:val="18"/>
        </w:rPr>
        <w:t xml:space="preserve"> </w:t>
      </w:r>
      <w:r>
        <w:rPr>
          <w:sz w:val="18"/>
        </w:rPr>
        <w:t>jasa</w:t>
      </w:r>
      <w:r>
        <w:rPr>
          <w:spacing w:val="-1"/>
          <w:sz w:val="18"/>
        </w:rPr>
        <w:t xml:space="preserve"> </w:t>
      </w:r>
      <w:r>
        <w:rPr>
          <w:sz w:val="18"/>
        </w:rPr>
        <w:t>talent</w:t>
      </w:r>
      <w:r>
        <w:rPr>
          <w:spacing w:val="62"/>
          <w:sz w:val="18"/>
        </w:rPr>
        <w:t xml:space="preserve"> </w:t>
      </w:r>
      <w:r>
        <w:rPr>
          <w:sz w:val="18"/>
        </w:rPr>
        <w:t>tersebut</w:t>
      </w:r>
      <w:r>
        <w:rPr>
          <w:spacing w:val="-1"/>
          <w:sz w:val="18"/>
        </w:rPr>
        <w:t xml:space="preserve"> </w:t>
      </w:r>
      <w:r>
        <w:rPr>
          <w:sz w:val="18"/>
        </w:rPr>
        <w:t>di</w:t>
      </w:r>
      <w:r>
        <w:rPr>
          <w:spacing w:val="-1"/>
          <w:sz w:val="18"/>
        </w:rPr>
        <w:t xml:space="preserve"> </w:t>
      </w:r>
      <w:r>
        <w:rPr>
          <w:sz w:val="18"/>
        </w:rPr>
        <w:t>atas</w:t>
      </w:r>
      <w:r>
        <w:rPr>
          <w:spacing w:val="-1"/>
          <w:sz w:val="18"/>
        </w:rPr>
        <w:t xml:space="preserve"> </w:t>
      </w:r>
      <w:r>
        <w:rPr>
          <w:sz w:val="18"/>
        </w:rPr>
        <w:t>berlaku</w:t>
      </w:r>
      <w:r>
        <w:rPr>
          <w:spacing w:val="-1"/>
          <w:sz w:val="18"/>
        </w:rPr>
        <w:t xml:space="preserve"> </w:t>
      </w:r>
      <w:r>
        <w:rPr>
          <w:sz w:val="18"/>
        </w:rPr>
        <w:t>setiap bulannya</w:t>
      </w:r>
      <w:r>
        <w:rPr>
          <w:spacing w:val="-1"/>
          <w:sz w:val="18"/>
        </w:rPr>
        <w:t xml:space="preserve"> </w:t>
      </w:r>
      <w:r>
        <w:rPr>
          <w:sz w:val="18"/>
        </w:rPr>
        <w:t>sampai</w:t>
      </w:r>
      <w:r>
        <w:rPr>
          <w:spacing w:val="-1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akhir</w:t>
      </w:r>
      <w:r>
        <w:rPr>
          <w:spacing w:val="-1"/>
          <w:sz w:val="18"/>
        </w:rPr>
        <w:t xml:space="preserve"> </w:t>
      </w:r>
      <w:r>
        <w:rPr>
          <w:sz w:val="18"/>
        </w:rPr>
        <w:t>perjanjian ini.</w:t>
      </w:r>
    </w:p>
    <w:p>
      <w:pPr>
        <w:spacing w:after="0" w:line="240" w:lineRule="auto"/>
        <w:jc w:val="both"/>
        <w:rPr>
          <w:sz w:val="18"/>
        </w:rPr>
        <w:sectPr>
          <w:headerReference r:id="rId7" w:type="default"/>
          <w:footerReference r:id="rId8" w:type="default"/>
          <w:pgSz w:w="12240" w:h="15840"/>
          <w:pgMar w:top="1800" w:right="1300" w:bottom="1500" w:left="1340" w:header="705" w:footer="1309" w:gutter="0"/>
          <w:cols w:space="720" w:num="1"/>
        </w:sectPr>
      </w:pPr>
    </w:p>
    <w:p>
      <w:pPr>
        <w:pStyle w:val="2"/>
        <w:ind w:left="2911" w:right="2949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PASAL 5</w:t>
      </w:r>
    </w:p>
    <w:p>
      <w:pPr>
        <w:pStyle w:val="2"/>
        <w:ind w:left="2911" w:right="2949"/>
      </w:pPr>
      <w:r>
        <w:pict>
          <v:shape id="_x0000_s1049" o:spid="_x0000_s1049" o:spt="136" type="#_x0000_t136" style="position:absolute;left:0pt;margin-left:32.85pt;margin-top:348.8pt;height:97.85pt;width:547.25pt;mso-position-horizontal-relative:page;mso-position-vertical-relative:page;rotation:20643840f;z-index:-251643904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t>CARA PEMBAYARAN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7"/>
        <w:numPr>
          <w:ilvl w:val="0"/>
          <w:numId w:val="5"/>
        </w:numPr>
        <w:tabs>
          <w:tab w:val="left" w:pos="820"/>
        </w:tabs>
        <w:spacing w:before="0" w:after="0" w:line="360" w:lineRule="auto"/>
        <w:ind w:left="820" w:right="144" w:hanging="360"/>
        <w:jc w:val="both"/>
        <w:rPr>
          <w:sz w:val="18"/>
        </w:rPr>
      </w:pPr>
      <w:r>
        <w:rPr>
          <w:b/>
          <w:sz w:val="18"/>
        </w:rPr>
        <w:t>PARA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sepakat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setuju</w:t>
      </w:r>
      <w:r>
        <w:rPr>
          <w:spacing w:val="1"/>
          <w:sz w:val="18"/>
        </w:rPr>
        <w:t xml:space="preserve"> </w:t>
      </w:r>
      <w:r>
        <w:rPr>
          <w:sz w:val="18"/>
        </w:rPr>
        <w:t>bahwa</w:t>
      </w:r>
      <w:r>
        <w:rPr>
          <w:spacing w:val="1"/>
          <w:sz w:val="18"/>
        </w:rPr>
        <w:t xml:space="preserve"> </w:t>
      </w:r>
      <w:r>
        <w:rPr>
          <w:sz w:val="18"/>
        </w:rPr>
        <w:t>tagihan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1"/>
          <w:sz w:val="18"/>
        </w:rPr>
        <w:t xml:space="preserve"> </w:t>
      </w:r>
      <w:r>
        <w:rPr>
          <w:sz w:val="18"/>
        </w:rPr>
        <w:t>penyediaan</w:t>
      </w:r>
      <w:r>
        <w:rPr>
          <w:spacing w:val="1"/>
          <w:sz w:val="18"/>
        </w:rPr>
        <w:t xml:space="preserve"> </w:t>
      </w:r>
      <w:r>
        <w:rPr>
          <w:sz w:val="18"/>
        </w:rPr>
        <w:t>jasa</w:t>
      </w:r>
      <w:r>
        <w:rPr>
          <w:spacing w:val="1"/>
          <w:sz w:val="18"/>
        </w:rPr>
        <w:t xml:space="preserve"> </w:t>
      </w:r>
      <w:r>
        <w:rPr>
          <w:sz w:val="18"/>
        </w:rPr>
        <w:t>talent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sebagaimana yang disebut dalam pasal 4 ayat 1 perjanjian ini diajukan </w:t>
      </w:r>
      <w:r>
        <w:rPr>
          <w:b/>
          <w:sz w:val="18"/>
        </w:rPr>
        <w:t>PIHAK 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kepada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sesuai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jumlah</w:t>
      </w:r>
      <w:r>
        <w:rPr>
          <w:spacing w:val="1"/>
          <w:sz w:val="18"/>
        </w:rPr>
        <w:t xml:space="preserve"> </w:t>
      </w:r>
      <w:r>
        <w:rPr>
          <w:sz w:val="18"/>
        </w:rPr>
        <w:t>anggota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ada,</w:t>
      </w:r>
      <w:r>
        <w:rPr>
          <w:spacing w:val="63"/>
          <w:sz w:val="18"/>
        </w:rPr>
        <w:t xml:space="preserve"> </w:t>
      </w:r>
      <w:r>
        <w:rPr>
          <w:sz w:val="18"/>
        </w:rPr>
        <w:t>invoice</w:t>
      </w:r>
      <w:r>
        <w:rPr>
          <w:spacing w:val="63"/>
          <w:sz w:val="18"/>
        </w:rPr>
        <w:t xml:space="preserve"> </w:t>
      </w:r>
      <w:r>
        <w:rPr>
          <w:sz w:val="18"/>
        </w:rPr>
        <w:t>tagihan</w:t>
      </w:r>
      <w:r>
        <w:rPr>
          <w:spacing w:val="1"/>
          <w:sz w:val="18"/>
        </w:rPr>
        <w:t xml:space="preserve"> </w:t>
      </w:r>
      <w:r>
        <w:rPr>
          <w:sz w:val="18"/>
        </w:rPr>
        <w:t>diterima</w:t>
      </w:r>
      <w:r>
        <w:rPr>
          <w:spacing w:val="1"/>
          <w:sz w:val="18"/>
        </w:rPr>
        <w:t xml:space="preserve"> </w:t>
      </w:r>
      <w:r>
        <w:rPr>
          <w:sz w:val="18"/>
        </w:rPr>
        <w:t>oleh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rFonts w:hint="eastAsia" w:eastAsia="MS Mincho"/>
          <w:b/>
          <w:sz w:val="18"/>
          <w:lang w:val="en-US" w:eastAsia="ja-JP"/>
        </w:rPr>
        <w:t xml:space="preserve"> </w:t>
      </w:r>
      <w:r>
        <w:rPr>
          <w:rFonts w:hint="eastAsia" w:eastAsia="MS Mincho"/>
          <w:b w:val="0"/>
          <w:bCs/>
          <w:sz w:val="18"/>
          <w:lang w:val="en-US" w:eastAsia="ja-JP"/>
        </w:rPr>
        <w:t xml:space="preserve">setiap tanggal ${billing_due_date} setiap bulannya </w:t>
      </w:r>
      <w:r>
        <w:rPr>
          <w:sz w:val="18"/>
        </w:rPr>
        <w:t>berjalan</w:t>
      </w:r>
      <w:r>
        <w:rPr>
          <w:spacing w:val="1"/>
          <w:sz w:val="18"/>
        </w:rPr>
        <w:t xml:space="preserve"> </w:t>
      </w:r>
      <w:r>
        <w:rPr>
          <w:sz w:val="18"/>
        </w:rPr>
        <w:t>oleh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yang</w:t>
      </w:r>
      <w:r>
        <w:rPr>
          <w:spacing w:val="-2"/>
          <w:sz w:val="18"/>
        </w:rPr>
        <w:t xml:space="preserve"> </w:t>
      </w:r>
      <w:r>
        <w:rPr>
          <w:sz w:val="18"/>
        </w:rPr>
        <w:t>sudah</w:t>
      </w:r>
      <w:r>
        <w:rPr>
          <w:spacing w:val="-1"/>
          <w:sz w:val="18"/>
        </w:rPr>
        <w:t xml:space="preserve"> </w:t>
      </w:r>
      <w:r>
        <w:rPr>
          <w:sz w:val="18"/>
        </w:rPr>
        <w:t>dilengkapi</w:t>
      </w:r>
      <w:r>
        <w:rPr>
          <w:spacing w:val="-2"/>
          <w:sz w:val="18"/>
        </w:rPr>
        <w:t xml:space="preserve"> </w:t>
      </w:r>
      <w:r>
        <w:rPr>
          <w:sz w:val="18"/>
        </w:rPr>
        <w:t>dengan</w:t>
      </w:r>
      <w:r>
        <w:rPr>
          <w:spacing w:val="-1"/>
          <w:sz w:val="18"/>
        </w:rPr>
        <w:t xml:space="preserve"> </w:t>
      </w:r>
      <w:r>
        <w:rPr>
          <w:sz w:val="18"/>
        </w:rPr>
        <w:t>Berita</w:t>
      </w:r>
      <w:r>
        <w:rPr>
          <w:spacing w:val="-2"/>
          <w:sz w:val="18"/>
        </w:rPr>
        <w:t xml:space="preserve"> </w:t>
      </w:r>
      <w:r>
        <w:rPr>
          <w:sz w:val="18"/>
        </w:rPr>
        <w:t>Acara</w:t>
      </w:r>
      <w:r>
        <w:rPr>
          <w:spacing w:val="-1"/>
          <w:sz w:val="18"/>
        </w:rPr>
        <w:t xml:space="preserve"> </w:t>
      </w:r>
      <w:r>
        <w:rPr>
          <w:sz w:val="18"/>
        </w:rPr>
        <w:t>Lapangan</w:t>
      </w:r>
      <w:r>
        <w:rPr>
          <w:spacing w:val="-2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persyaratan</w:t>
      </w:r>
      <w:r>
        <w:rPr>
          <w:spacing w:val="-2"/>
          <w:sz w:val="18"/>
        </w:rPr>
        <w:t xml:space="preserve"> </w:t>
      </w:r>
      <w:r>
        <w:rPr>
          <w:sz w:val="18"/>
        </w:rPr>
        <w:t>lainnya.</w:t>
      </w:r>
    </w:p>
    <w:p>
      <w:pPr>
        <w:pStyle w:val="7"/>
        <w:numPr>
          <w:ilvl w:val="0"/>
          <w:numId w:val="5"/>
        </w:numPr>
        <w:tabs>
          <w:tab w:val="left" w:pos="820"/>
        </w:tabs>
        <w:spacing w:before="0" w:after="0" w:line="360" w:lineRule="auto"/>
        <w:ind w:left="820" w:right="139" w:hanging="360"/>
        <w:jc w:val="both"/>
        <w:rPr>
          <w:sz w:val="18"/>
        </w:rPr>
      </w:pPr>
      <w:r>
        <w:rPr>
          <w:rFonts w:hint="eastAsia" w:eastAsia="MS Mincho"/>
          <w:b/>
          <w:bCs/>
          <w:sz w:val="18"/>
          <w:lang w:val="en-US" w:eastAsia="ja-JP"/>
        </w:rPr>
        <w:t xml:space="preserve">PIHAK PENGGUNA </w:t>
      </w:r>
      <w:r>
        <w:rPr>
          <w:rFonts w:hint="eastAsia" w:eastAsia="MS Mincho"/>
          <w:b w:val="0"/>
          <w:bCs w:val="0"/>
          <w:sz w:val="18"/>
          <w:lang w:val="en-US" w:eastAsia="ja-JP"/>
        </w:rPr>
        <w:t xml:space="preserve">membayar kepada </w:t>
      </w:r>
      <w:r>
        <w:rPr>
          <w:rFonts w:hint="eastAsia" w:eastAsia="MS Mincho"/>
          <w:b/>
          <w:bCs/>
          <w:sz w:val="18"/>
          <w:lang w:val="en-US" w:eastAsia="ja-JP"/>
        </w:rPr>
        <w:t xml:space="preserve">PIHAK PENYEDIA </w:t>
      </w:r>
      <w:r>
        <w:rPr>
          <w:rFonts w:hint="eastAsia" w:eastAsia="MS Mincho"/>
          <w:b w:val="0"/>
          <w:bCs w:val="0"/>
          <w:sz w:val="18"/>
          <w:lang w:val="en-US" w:eastAsia="ja-JP"/>
        </w:rPr>
        <w:t>tagihan bulanan selambat-lambatnya ${billing_days} hari sejak diterimanya kwitansi dan kelengkapan lainnya.</w:t>
      </w:r>
    </w:p>
    <w:p>
      <w:pPr>
        <w:pStyle w:val="7"/>
        <w:numPr>
          <w:ilvl w:val="0"/>
          <w:numId w:val="5"/>
        </w:numPr>
        <w:tabs>
          <w:tab w:val="left" w:pos="820"/>
        </w:tabs>
        <w:spacing w:before="0" w:after="0" w:line="240" w:lineRule="auto"/>
        <w:ind w:left="820" w:right="0" w:hanging="360"/>
        <w:jc w:val="both"/>
        <w:rPr>
          <w:sz w:val="18"/>
        </w:rPr>
      </w:pPr>
      <w:r>
        <w:rPr>
          <w:sz w:val="18"/>
        </w:rPr>
        <w:t>Berikut</w:t>
      </w:r>
      <w:r>
        <w:rPr>
          <w:spacing w:val="72"/>
          <w:sz w:val="18"/>
        </w:rPr>
        <w:t xml:space="preserve"> </w:t>
      </w:r>
      <w:r>
        <w:rPr>
          <w:sz w:val="18"/>
        </w:rPr>
        <w:t>lampirkan</w:t>
      </w:r>
      <w:r>
        <w:rPr>
          <w:spacing w:val="73"/>
          <w:sz w:val="18"/>
        </w:rPr>
        <w:t xml:space="preserve"> </w:t>
      </w:r>
      <w:r>
        <w:rPr>
          <w:sz w:val="18"/>
        </w:rPr>
        <w:t>mengenai</w:t>
      </w:r>
      <w:r>
        <w:rPr>
          <w:spacing w:val="73"/>
          <w:sz w:val="18"/>
        </w:rPr>
        <w:t xml:space="preserve"> </w:t>
      </w:r>
      <w:r>
        <w:rPr>
          <w:sz w:val="18"/>
        </w:rPr>
        <w:t>nomor</w:t>
      </w:r>
      <w:r>
        <w:rPr>
          <w:spacing w:val="73"/>
          <w:sz w:val="18"/>
        </w:rPr>
        <w:t xml:space="preserve"> </w:t>
      </w:r>
      <w:r>
        <w:rPr>
          <w:sz w:val="18"/>
        </w:rPr>
        <w:t>rekening</w:t>
      </w:r>
      <w:r>
        <w:rPr>
          <w:spacing w:val="73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59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60"/>
          <w:sz w:val="18"/>
        </w:rPr>
        <w:t xml:space="preserve"> </w:t>
      </w:r>
      <w:r>
        <w:rPr>
          <w:sz w:val="18"/>
        </w:rPr>
        <w:t>yang</w:t>
      </w:r>
      <w:r>
        <w:rPr>
          <w:spacing w:val="58"/>
          <w:sz w:val="18"/>
        </w:rPr>
        <w:t xml:space="preserve"> </w:t>
      </w:r>
      <w:r>
        <w:rPr>
          <w:sz w:val="18"/>
        </w:rPr>
        <w:t>harus</w:t>
      </w:r>
      <w:r>
        <w:rPr>
          <w:spacing w:val="58"/>
          <w:sz w:val="18"/>
        </w:rPr>
        <w:t xml:space="preserve"> </w:t>
      </w:r>
      <w:r>
        <w:rPr>
          <w:sz w:val="18"/>
        </w:rPr>
        <w:t>dibayarkan</w:t>
      </w:r>
    </w:p>
    <w:p>
      <w:pPr>
        <w:spacing w:before="109"/>
        <w:ind w:left="820" w:right="0" w:firstLine="0"/>
        <w:jc w:val="left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 xml:space="preserve">PENGGUNA </w:t>
      </w:r>
      <w:r>
        <w:rPr>
          <w:sz w:val="18"/>
        </w:rPr>
        <w:t>setiap</w:t>
      </w:r>
      <w:r>
        <w:rPr>
          <w:spacing w:val="-2"/>
          <w:sz w:val="18"/>
        </w:rPr>
        <w:t xml:space="preserve"> </w:t>
      </w:r>
      <w:r>
        <w:rPr>
          <w:sz w:val="18"/>
        </w:rPr>
        <w:t>bulannya:</w:t>
      </w:r>
    </w:p>
    <w:p>
      <w:pPr>
        <w:pStyle w:val="2"/>
        <w:tabs>
          <w:tab w:val="left" w:pos="4419"/>
        </w:tabs>
        <w:spacing w:before="110"/>
        <w:ind w:left="1360" w:right="0"/>
        <w:jc w:val="left"/>
        <w:rPr>
          <w:rFonts w:hint="default" w:eastAsia="MS Mincho"/>
          <w:lang w:val="en-US" w:eastAsia="ja-JP"/>
        </w:rPr>
      </w:pPr>
      <w:r>
        <w:pict>
          <v:rect id="_x0000_s1050" o:spid="_x0000_s1050" o:spt="1" style="position:absolute;left:0pt;margin-left:135pt;margin-top:5.5pt;height:10.9pt;width:317.3pt;mso-position-horizontal-relative:page;z-index:-25164492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ATAS NAMA</w:t>
      </w:r>
      <w:r>
        <w:tab/>
      </w:r>
      <w:r>
        <w:t xml:space="preserve">: </w:t>
      </w:r>
      <w:r>
        <w:rPr>
          <w:rFonts w:hint="eastAsia" w:eastAsia="MS Mincho"/>
          <w:lang w:val="en-US" w:eastAsia="ja-JP"/>
        </w:rPr>
        <w:t>${authorized_by}</w:t>
      </w:r>
    </w:p>
    <w:p>
      <w:pPr>
        <w:tabs>
          <w:tab w:val="left" w:pos="4419"/>
        </w:tabs>
        <w:spacing w:before="109"/>
        <w:ind w:left="1360" w:right="0" w:firstLine="0"/>
        <w:jc w:val="left"/>
        <w:rPr>
          <w:rFonts w:hint="default" w:eastAsia="MS Mincho"/>
          <w:b/>
          <w:sz w:val="18"/>
          <w:lang w:val="en-US" w:eastAsia="ja-JP"/>
        </w:rPr>
      </w:pPr>
      <w:r>
        <w:pict>
          <v:rect id="_x0000_s1051" o:spid="_x0000_s1051" o:spt="1" style="position:absolute;left:0pt;margin-left:135pt;margin-top:5.4pt;height:10.9pt;width:251.5pt;mso-position-horizontal-relative:page;z-index:-25164492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b/>
          <w:sz w:val="18"/>
        </w:rPr>
        <w:t>NOMOR REKENING</w:t>
      </w:r>
      <w:r>
        <w:rPr>
          <w:b/>
          <w:sz w:val="18"/>
        </w:rPr>
        <w:tab/>
      </w:r>
      <w:r>
        <w:rPr>
          <w:b/>
          <w:sz w:val="18"/>
        </w:rPr>
        <w:t xml:space="preserve">: </w:t>
      </w:r>
      <w:r>
        <w:rPr>
          <w:rFonts w:hint="eastAsia" w:eastAsia="MS Mincho"/>
          <w:b/>
          <w:sz w:val="18"/>
          <w:lang w:val="en-US" w:eastAsia="ja-JP"/>
        </w:rPr>
        <w:t>${account_number}</w:t>
      </w:r>
    </w:p>
    <w:p>
      <w:pPr>
        <w:pStyle w:val="2"/>
        <w:tabs>
          <w:tab w:val="left" w:pos="4419"/>
        </w:tabs>
        <w:spacing w:before="110"/>
        <w:ind w:left="1360" w:right="0"/>
        <w:jc w:val="left"/>
        <w:rPr>
          <w:rFonts w:hint="default" w:eastAsia="MS Mincho"/>
          <w:lang w:val="en-US" w:eastAsia="ja-JP"/>
        </w:rPr>
      </w:pPr>
      <w:r>
        <w:pict>
          <v:rect id="_x0000_s1052" o:spid="_x0000_s1052" o:spt="1" style="position:absolute;left:0pt;margin-left:135pt;margin-top:5.45pt;height:10.9pt;width:350.3pt;mso-position-horizontal-relative:page;z-index:-25164390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NAMA BANK</w:t>
      </w:r>
      <w:r>
        <w:tab/>
      </w:r>
      <w:r>
        <w:t xml:space="preserve">: </w:t>
      </w:r>
      <w:r>
        <w:rPr>
          <w:rFonts w:hint="eastAsia" w:eastAsia="MS Mincho"/>
          <w:lang w:val="en-US" w:eastAsia="ja-JP"/>
        </w:rPr>
        <w:t>${bank_name}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2"/>
        </w:rPr>
      </w:pPr>
    </w:p>
    <w:p>
      <w:pPr>
        <w:spacing w:before="182"/>
        <w:ind w:left="2951" w:right="3015" w:firstLine="0"/>
        <w:jc w:val="center"/>
        <w:rPr>
          <w:b/>
          <w:sz w:val="18"/>
        </w:rPr>
      </w:pPr>
      <w:r>
        <w:rPr>
          <w:b/>
          <w:sz w:val="18"/>
        </w:rPr>
        <w:t>PASAL 6</w:t>
      </w:r>
    </w:p>
    <w:p>
      <w:pPr>
        <w:pStyle w:val="2"/>
        <w:ind w:left="2911" w:right="2591"/>
      </w:pPr>
      <w:r>
        <w:t>STATUS KEPEGAWAIAN TALENT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7"/>
        <w:numPr>
          <w:ilvl w:val="0"/>
          <w:numId w:val="6"/>
        </w:numPr>
        <w:tabs>
          <w:tab w:val="left" w:pos="820"/>
        </w:tabs>
        <w:spacing w:before="0" w:after="0" w:line="360" w:lineRule="auto"/>
        <w:ind w:left="820" w:right="139" w:hanging="360"/>
        <w:jc w:val="both"/>
        <w:rPr>
          <w:sz w:val="18"/>
        </w:rPr>
      </w:pPr>
      <w:r>
        <w:rPr>
          <w:sz w:val="18"/>
        </w:rPr>
        <w:t xml:space="preserve">Status kepegawaian talent adalah sepenuhnya karyawan dari </w:t>
      </w:r>
      <w:r>
        <w:rPr>
          <w:b/>
          <w:sz w:val="18"/>
        </w:rPr>
        <w:t>PIHAK PENYEDIA</w:t>
      </w:r>
      <w:r>
        <w:rPr>
          <w:sz w:val="18"/>
        </w:rPr>
        <w:t>, oleh karena</w:t>
      </w:r>
      <w:r>
        <w:rPr>
          <w:spacing w:val="-61"/>
          <w:sz w:val="18"/>
        </w:rPr>
        <w:t xml:space="preserve"> </w:t>
      </w:r>
      <w:r>
        <w:rPr>
          <w:sz w:val="18"/>
        </w:rPr>
        <w:t>itu</w:t>
      </w:r>
      <w:r>
        <w:rPr>
          <w:spacing w:val="1"/>
          <w:sz w:val="18"/>
        </w:rPr>
        <w:t xml:space="preserve"> </w:t>
      </w:r>
      <w:r>
        <w:rPr>
          <w:sz w:val="18"/>
        </w:rPr>
        <w:t>segala</w:t>
      </w:r>
      <w:r>
        <w:rPr>
          <w:spacing w:val="1"/>
          <w:sz w:val="18"/>
        </w:rPr>
        <w:t xml:space="preserve"> </w:t>
      </w:r>
      <w:r>
        <w:rPr>
          <w:sz w:val="18"/>
        </w:rPr>
        <w:t>sesuatu</w:t>
      </w:r>
      <w:r>
        <w:rPr>
          <w:spacing w:val="1"/>
          <w:sz w:val="18"/>
        </w:rPr>
        <w:t xml:space="preserve"> </w:t>
      </w:r>
      <w:r>
        <w:rPr>
          <w:sz w:val="18"/>
        </w:rPr>
        <w:t>yang berhubungan dengan personalia dari talent</w:t>
      </w:r>
      <w:r>
        <w:rPr>
          <w:spacing w:val="1"/>
          <w:sz w:val="18"/>
        </w:rPr>
        <w:t xml:space="preserve"> </w:t>
      </w:r>
      <w:r>
        <w:rPr>
          <w:sz w:val="18"/>
        </w:rPr>
        <w:t>adalah sepenuhnya</w:t>
      </w:r>
      <w:r>
        <w:rPr>
          <w:spacing w:val="1"/>
          <w:sz w:val="18"/>
        </w:rPr>
        <w:t xml:space="preserve"> </w:t>
      </w:r>
      <w:r>
        <w:rPr>
          <w:sz w:val="18"/>
        </w:rPr>
        <w:t>menjadi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tanggung jawab dari </w:t>
      </w:r>
      <w:r>
        <w:rPr>
          <w:b/>
          <w:sz w:val="18"/>
        </w:rPr>
        <w:t>PIHAK PENYEDIA</w:t>
      </w:r>
      <w:r>
        <w:rPr>
          <w:sz w:val="18"/>
        </w:rPr>
        <w:t>.</w:t>
      </w:r>
    </w:p>
    <w:p>
      <w:pPr>
        <w:pStyle w:val="7"/>
        <w:numPr>
          <w:ilvl w:val="0"/>
          <w:numId w:val="6"/>
        </w:numPr>
        <w:tabs>
          <w:tab w:val="left" w:pos="820"/>
        </w:tabs>
        <w:spacing w:before="0" w:after="0" w:line="360" w:lineRule="auto"/>
        <w:ind w:left="820" w:right="141" w:hanging="360"/>
        <w:jc w:val="both"/>
        <w:rPr>
          <w:sz w:val="18"/>
        </w:rPr>
      </w:pPr>
      <w:r>
        <w:rPr>
          <w:b/>
          <w:sz w:val="18"/>
        </w:rPr>
        <w:t xml:space="preserve">PIHAK PENGGUNA </w:t>
      </w:r>
      <w:r>
        <w:rPr>
          <w:sz w:val="18"/>
        </w:rPr>
        <w:t>dengan ini setuju dan berjanji serta tidak berhak untuk mengajukan atau</w:t>
      </w:r>
      <w:r>
        <w:rPr>
          <w:spacing w:val="-61"/>
          <w:sz w:val="18"/>
        </w:rPr>
        <w:t xml:space="preserve"> </w:t>
      </w:r>
      <w:r>
        <w:rPr>
          <w:sz w:val="18"/>
        </w:rPr>
        <w:t>mengubah</w:t>
      </w:r>
      <w:r>
        <w:rPr>
          <w:spacing w:val="-1"/>
          <w:sz w:val="18"/>
        </w:rPr>
        <w:t xml:space="preserve"> </w:t>
      </w:r>
      <w:r>
        <w:rPr>
          <w:sz w:val="18"/>
        </w:rPr>
        <w:t>status kepegawaian</w:t>
      </w:r>
      <w:r>
        <w:rPr>
          <w:spacing w:val="-1"/>
          <w:sz w:val="18"/>
        </w:rPr>
        <w:t xml:space="preserve"> </w:t>
      </w:r>
      <w:r>
        <w:rPr>
          <w:sz w:val="18"/>
        </w:rPr>
        <w:t>talent menjadi karyawan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>
      <w:pPr>
        <w:pStyle w:val="7"/>
        <w:numPr>
          <w:ilvl w:val="0"/>
          <w:numId w:val="6"/>
        </w:numPr>
        <w:tabs>
          <w:tab w:val="left" w:pos="820"/>
        </w:tabs>
        <w:spacing w:before="0" w:after="0" w:line="360" w:lineRule="auto"/>
        <w:ind w:left="820" w:right="138" w:hanging="360"/>
        <w:jc w:val="left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43"/>
          <w:sz w:val="18"/>
        </w:rPr>
        <w:t xml:space="preserve"> </w:t>
      </w:r>
      <w:r>
        <w:rPr>
          <w:sz w:val="18"/>
        </w:rPr>
        <w:t>menjamin</w:t>
      </w:r>
      <w:r>
        <w:rPr>
          <w:spacing w:val="42"/>
          <w:sz w:val="18"/>
        </w:rPr>
        <w:t xml:space="preserve"> </w:t>
      </w:r>
      <w:r>
        <w:rPr>
          <w:sz w:val="18"/>
        </w:rPr>
        <w:t>kepada</w:t>
      </w:r>
      <w:r>
        <w:rPr>
          <w:spacing w:val="42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42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44"/>
          <w:sz w:val="18"/>
        </w:rPr>
        <w:t xml:space="preserve"> </w:t>
      </w:r>
      <w:r>
        <w:rPr>
          <w:sz w:val="18"/>
        </w:rPr>
        <w:t>bahwa</w:t>
      </w:r>
      <w:r>
        <w:rPr>
          <w:spacing w:val="42"/>
          <w:sz w:val="18"/>
        </w:rPr>
        <w:t xml:space="preserve"> </w:t>
      </w:r>
      <w:r>
        <w:rPr>
          <w:sz w:val="18"/>
        </w:rPr>
        <w:t>seluruh</w:t>
      </w:r>
      <w:r>
        <w:rPr>
          <w:spacing w:val="41"/>
          <w:sz w:val="18"/>
        </w:rPr>
        <w:t xml:space="preserve"> </w:t>
      </w:r>
      <w:r>
        <w:rPr>
          <w:sz w:val="18"/>
        </w:rPr>
        <w:t>kewajiban</w:t>
      </w:r>
      <w:r>
        <w:rPr>
          <w:spacing w:val="4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dipersyaratkan</w:t>
      </w:r>
      <w:r>
        <w:rPr>
          <w:spacing w:val="41"/>
          <w:sz w:val="18"/>
        </w:rPr>
        <w:t xml:space="preserve"> </w:t>
      </w:r>
      <w:r>
        <w:rPr>
          <w:sz w:val="18"/>
        </w:rPr>
        <w:t>oleh</w:t>
      </w:r>
      <w:r>
        <w:rPr>
          <w:spacing w:val="27"/>
          <w:sz w:val="18"/>
        </w:rPr>
        <w:t xml:space="preserve"> </w:t>
      </w:r>
      <w:r>
        <w:rPr>
          <w:sz w:val="18"/>
        </w:rPr>
        <w:t>peraturan</w:t>
      </w:r>
      <w:r>
        <w:rPr>
          <w:spacing w:val="28"/>
          <w:sz w:val="18"/>
        </w:rPr>
        <w:t xml:space="preserve"> </w:t>
      </w:r>
      <w:r>
        <w:rPr>
          <w:sz w:val="18"/>
        </w:rPr>
        <w:t>hukum</w:t>
      </w:r>
      <w:r>
        <w:rPr>
          <w:spacing w:val="27"/>
          <w:sz w:val="18"/>
        </w:rPr>
        <w:t xml:space="preserve"> </w:t>
      </w:r>
      <w:r>
        <w:rPr>
          <w:sz w:val="18"/>
        </w:rPr>
        <w:t>yang</w:t>
      </w:r>
      <w:r>
        <w:rPr>
          <w:spacing w:val="28"/>
          <w:sz w:val="18"/>
        </w:rPr>
        <w:t xml:space="preserve"> </w:t>
      </w:r>
      <w:r>
        <w:rPr>
          <w:sz w:val="18"/>
        </w:rPr>
        <w:t>berlaku</w:t>
      </w:r>
      <w:r>
        <w:rPr>
          <w:spacing w:val="27"/>
          <w:sz w:val="18"/>
        </w:rPr>
        <w:t xml:space="preserve"> </w:t>
      </w:r>
      <w:r>
        <w:rPr>
          <w:sz w:val="18"/>
        </w:rPr>
        <w:t>terkait</w:t>
      </w:r>
      <w:r>
        <w:rPr>
          <w:spacing w:val="28"/>
          <w:sz w:val="18"/>
        </w:rPr>
        <w:t xml:space="preserve"> </w:t>
      </w:r>
      <w:r>
        <w:rPr>
          <w:sz w:val="18"/>
        </w:rPr>
        <w:t>status</w:t>
      </w:r>
      <w:r>
        <w:rPr>
          <w:spacing w:val="27"/>
          <w:sz w:val="18"/>
        </w:rPr>
        <w:t xml:space="preserve"> </w:t>
      </w:r>
      <w:r>
        <w:rPr>
          <w:sz w:val="18"/>
        </w:rPr>
        <w:t>kepegawaian</w:t>
      </w:r>
      <w:r>
        <w:rPr>
          <w:spacing w:val="28"/>
          <w:sz w:val="18"/>
        </w:rPr>
        <w:t xml:space="preserve"> </w:t>
      </w:r>
      <w:r>
        <w:rPr>
          <w:sz w:val="18"/>
        </w:rPr>
        <w:t>outsourcing</w:t>
      </w:r>
      <w:r>
        <w:rPr>
          <w:spacing w:val="1"/>
          <w:sz w:val="18"/>
        </w:rPr>
        <w:t xml:space="preserve"> </w:t>
      </w:r>
      <w:r>
        <w:rPr>
          <w:sz w:val="18"/>
        </w:rPr>
        <w:t>adalah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tanggung jawab dari </w:t>
      </w:r>
      <w:r>
        <w:rPr>
          <w:b/>
          <w:sz w:val="18"/>
        </w:rPr>
        <w:t>PIHAK PENYEDIA</w:t>
      </w:r>
      <w:r>
        <w:rPr>
          <w:sz w:val="18"/>
        </w:rPr>
        <w:t>.</w:t>
      </w:r>
    </w:p>
    <w:p>
      <w:pPr>
        <w:spacing w:after="0" w:line="360" w:lineRule="auto"/>
        <w:jc w:val="left"/>
        <w:rPr>
          <w:sz w:val="18"/>
        </w:rPr>
        <w:sectPr>
          <w:headerReference r:id="rId9" w:type="default"/>
          <w:footerReference r:id="rId10" w:type="default"/>
          <w:pgSz w:w="12240" w:h="15840"/>
          <w:pgMar w:top="1800" w:right="1300" w:bottom="1500" w:left="1340" w:header="705" w:footer="1309" w:gutter="0"/>
          <w:cols w:space="720" w:num="1"/>
        </w:sectPr>
      </w:pPr>
    </w:p>
    <w:p>
      <w:pPr>
        <w:pStyle w:val="2"/>
        <w:ind w:left="2911" w:right="2502"/>
      </w:pPr>
      <w:r>
        <w:pict>
          <v:shape id="_x0000_s1053" o:spid="_x0000_s1053" o:spt="136" type="#_x0000_t136" style="position:absolute;left:0pt;margin-left:32.85pt;margin-top:348.8pt;height:97.85pt;width:547.25pt;mso-position-horizontal-relative:page;mso-position-vertical-relative:page;rotation:20643840f;z-index:-251642880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t>HAK DAN KEWAJIBAN PIHAK PENGGUNA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spacing w:before="0"/>
        <w:ind w:left="100" w:right="0" w:firstLine="0"/>
        <w:jc w:val="left"/>
        <w:rPr>
          <w:b/>
          <w:sz w:val="18"/>
        </w:rPr>
      </w:pPr>
      <w:r>
        <w:rPr>
          <w:b/>
          <w:sz w:val="18"/>
        </w:rPr>
        <w:t>PIHAK PENGGUNA memiliki hak :</w:t>
      </w:r>
    </w:p>
    <w:p>
      <w:pPr>
        <w:pStyle w:val="7"/>
        <w:numPr>
          <w:ilvl w:val="0"/>
          <w:numId w:val="7"/>
        </w:numPr>
        <w:tabs>
          <w:tab w:val="left" w:pos="820"/>
        </w:tabs>
        <w:spacing w:before="109" w:after="0" w:line="360" w:lineRule="auto"/>
        <w:ind w:left="820" w:right="151" w:hanging="360"/>
        <w:jc w:val="both"/>
        <w:rPr>
          <w:sz w:val="18"/>
        </w:rPr>
      </w:pPr>
      <w:r>
        <w:rPr>
          <w:sz w:val="18"/>
        </w:rPr>
        <w:t>Hak untuk menentukan persyaratan, aturan dan batasan penggunaan jasa outsourcing talent</w:t>
      </w:r>
      <w:r>
        <w:rPr>
          <w:spacing w:val="1"/>
          <w:sz w:val="18"/>
        </w:rPr>
        <w:t xml:space="preserve"> </w:t>
      </w:r>
      <w:r>
        <w:rPr>
          <w:sz w:val="18"/>
        </w:rPr>
        <w:t>IT.</w:t>
      </w:r>
    </w:p>
    <w:p>
      <w:pPr>
        <w:pStyle w:val="7"/>
        <w:numPr>
          <w:ilvl w:val="0"/>
          <w:numId w:val="7"/>
        </w:numPr>
        <w:tabs>
          <w:tab w:val="left" w:pos="820"/>
        </w:tabs>
        <w:spacing w:before="0" w:after="0" w:line="360" w:lineRule="auto"/>
        <w:ind w:left="820" w:right="139" w:hanging="360"/>
        <w:jc w:val="both"/>
        <w:rPr>
          <w:sz w:val="18"/>
        </w:rPr>
      </w:pPr>
      <w:r>
        <w:rPr>
          <w:sz w:val="18"/>
        </w:rPr>
        <w:t>Hak untuk memastikan bahwa jasa outsourcing talent IT yang diberikan memenuhi standar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>kualitas yang telah disepakati bersama.</w:t>
      </w:r>
    </w:p>
    <w:p>
      <w:pPr>
        <w:pStyle w:val="7"/>
        <w:numPr>
          <w:ilvl w:val="0"/>
          <w:numId w:val="7"/>
        </w:numPr>
        <w:tabs>
          <w:tab w:val="left" w:pos="820"/>
        </w:tabs>
        <w:spacing w:before="0" w:after="0" w:line="360" w:lineRule="auto"/>
        <w:ind w:left="820" w:right="143" w:hanging="360"/>
        <w:jc w:val="both"/>
        <w:rPr>
          <w:sz w:val="18"/>
        </w:rPr>
      </w:pPr>
      <w:r>
        <w:rPr>
          <w:sz w:val="18"/>
        </w:rPr>
        <w:t>Hak untuk meminta informasi dan laporan terkait dengan penyediaan jasa outsourcing talent</w:t>
      </w:r>
      <w:r>
        <w:rPr>
          <w:spacing w:val="1"/>
          <w:sz w:val="18"/>
        </w:rPr>
        <w:t xml:space="preserve"> </w:t>
      </w:r>
      <w:r>
        <w:rPr>
          <w:sz w:val="18"/>
        </w:rPr>
        <w:t>IT.</w:t>
      </w:r>
    </w:p>
    <w:p>
      <w:pPr>
        <w:pStyle w:val="7"/>
        <w:numPr>
          <w:ilvl w:val="0"/>
          <w:numId w:val="7"/>
        </w:numPr>
        <w:tabs>
          <w:tab w:val="left" w:pos="820"/>
        </w:tabs>
        <w:spacing w:before="0" w:after="0" w:line="360" w:lineRule="auto"/>
        <w:ind w:left="820" w:right="140" w:hanging="360"/>
        <w:jc w:val="both"/>
        <w:rPr>
          <w:sz w:val="18"/>
        </w:rPr>
      </w:pPr>
      <w:r>
        <w:rPr>
          <w:sz w:val="18"/>
        </w:rPr>
        <w:t>Hak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mendapatkan</w:t>
      </w:r>
      <w:r>
        <w:rPr>
          <w:spacing w:val="1"/>
          <w:sz w:val="18"/>
        </w:rPr>
        <w:t xml:space="preserve"> </w:t>
      </w:r>
      <w:r>
        <w:rPr>
          <w:sz w:val="18"/>
        </w:rPr>
        <w:t>laporan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1"/>
          <w:sz w:val="18"/>
        </w:rPr>
        <w:t xml:space="preserve"> </w:t>
      </w:r>
      <w:r>
        <w:rPr>
          <w:sz w:val="18"/>
        </w:rPr>
        <w:t>upah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setoran</w:t>
      </w:r>
      <w:r>
        <w:rPr>
          <w:spacing w:val="1"/>
          <w:sz w:val="18"/>
        </w:rPr>
        <w:t xml:space="preserve"> </w:t>
      </w:r>
      <w:r>
        <w:rPr>
          <w:sz w:val="18"/>
        </w:rPr>
        <w:t>asuransi</w:t>
      </w:r>
      <w:r>
        <w:rPr>
          <w:spacing w:val="1"/>
          <w:sz w:val="18"/>
        </w:rPr>
        <w:t xml:space="preserve"> </w:t>
      </w:r>
      <w:r>
        <w:rPr>
          <w:sz w:val="18"/>
        </w:rPr>
        <w:t>dari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sz w:val="18"/>
        </w:rPr>
        <w:t>.</w:t>
      </w:r>
    </w:p>
    <w:p>
      <w:pPr>
        <w:pStyle w:val="7"/>
        <w:numPr>
          <w:ilvl w:val="0"/>
          <w:numId w:val="7"/>
        </w:numPr>
        <w:tabs>
          <w:tab w:val="left" w:pos="820"/>
        </w:tabs>
        <w:spacing w:before="0" w:after="0" w:line="360" w:lineRule="auto"/>
        <w:ind w:left="820" w:right="138" w:hanging="360"/>
        <w:jc w:val="both"/>
        <w:rPr>
          <w:sz w:val="18"/>
        </w:rPr>
      </w:pPr>
      <w:r>
        <w:rPr>
          <w:sz w:val="18"/>
        </w:rPr>
        <w:t xml:space="preserve">Hak untuk mengakhiri perjanjian jika </w:t>
      </w:r>
      <w:r>
        <w:rPr>
          <w:b/>
          <w:sz w:val="18"/>
        </w:rPr>
        <w:t xml:space="preserve">PIHAK PENYEDIA </w:t>
      </w:r>
      <w:r>
        <w:rPr>
          <w:sz w:val="18"/>
        </w:rPr>
        <w:t>outsourcing talent IT melanggar</w:t>
      </w:r>
      <w:r>
        <w:rPr>
          <w:spacing w:val="1"/>
          <w:sz w:val="18"/>
        </w:rPr>
        <w:t xml:space="preserve"> </w:t>
      </w:r>
      <w:r>
        <w:rPr>
          <w:sz w:val="18"/>
        </w:rPr>
        <w:t>persyaratan</w:t>
      </w:r>
      <w:r>
        <w:rPr>
          <w:spacing w:val="-1"/>
          <w:sz w:val="18"/>
        </w:rPr>
        <w:t xml:space="preserve"> </w:t>
      </w:r>
      <w:r>
        <w:rPr>
          <w:sz w:val="18"/>
        </w:rPr>
        <w:t>atau ketentuan 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disepakati bersama.</w:t>
      </w:r>
    </w:p>
    <w:p>
      <w:pPr>
        <w:pStyle w:val="5"/>
        <w:rPr>
          <w:sz w:val="22"/>
        </w:rPr>
      </w:pPr>
    </w:p>
    <w:p>
      <w:pPr>
        <w:pStyle w:val="2"/>
        <w:spacing w:before="171"/>
        <w:ind w:left="100" w:right="0"/>
        <w:jc w:val="left"/>
      </w:pPr>
      <w:r>
        <w:t>PIHAK PENGGUNA memiliki kewajiban :</w:t>
      </w:r>
    </w:p>
    <w:p>
      <w:pPr>
        <w:pStyle w:val="7"/>
        <w:numPr>
          <w:ilvl w:val="0"/>
          <w:numId w:val="8"/>
        </w:numPr>
        <w:tabs>
          <w:tab w:val="left" w:pos="820"/>
        </w:tabs>
        <w:spacing w:before="109" w:after="0" w:line="360" w:lineRule="auto"/>
        <w:ind w:left="820" w:right="139" w:hanging="360"/>
        <w:jc w:val="both"/>
        <w:rPr>
          <w:sz w:val="18"/>
        </w:rPr>
      </w:pPr>
      <w:r>
        <w:rPr>
          <w:sz w:val="18"/>
        </w:rPr>
        <w:t>Kewajiban untuk membayar biaya jasa outsourcing talent IT sesuai dengan jumlah dan waktu</w:t>
      </w:r>
      <w:r>
        <w:rPr>
          <w:spacing w:val="1"/>
          <w:sz w:val="18"/>
        </w:rPr>
        <w:t xml:space="preserve"> </w:t>
      </w:r>
      <w:r>
        <w:rPr>
          <w:sz w:val="18"/>
        </w:rPr>
        <w:t>pembayaran</w:t>
      </w:r>
      <w:r>
        <w:rPr>
          <w:spacing w:val="-1"/>
          <w:sz w:val="18"/>
        </w:rPr>
        <w:t xml:space="preserve"> </w:t>
      </w:r>
      <w:r>
        <w:rPr>
          <w:sz w:val="18"/>
        </w:rPr>
        <w:t>di perjanjian yang telah</w:t>
      </w:r>
      <w:r>
        <w:rPr>
          <w:spacing w:val="-1"/>
          <w:sz w:val="18"/>
        </w:rPr>
        <w:t xml:space="preserve"> </w:t>
      </w:r>
      <w:r>
        <w:rPr>
          <w:sz w:val="18"/>
        </w:rPr>
        <w:t>disepakati bersama.</w:t>
      </w:r>
    </w:p>
    <w:p>
      <w:pPr>
        <w:pStyle w:val="7"/>
        <w:numPr>
          <w:ilvl w:val="0"/>
          <w:numId w:val="8"/>
        </w:numPr>
        <w:tabs>
          <w:tab w:val="left" w:pos="820"/>
        </w:tabs>
        <w:spacing w:before="0" w:after="0" w:line="360" w:lineRule="auto"/>
        <w:ind w:left="820" w:right="138" w:hanging="360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memberikan</w:t>
      </w:r>
      <w:r>
        <w:rPr>
          <w:spacing w:val="1"/>
          <w:sz w:val="18"/>
        </w:rPr>
        <w:t xml:space="preserve"> </w:t>
      </w:r>
      <w:r>
        <w:rPr>
          <w:sz w:val="18"/>
        </w:rPr>
        <w:t>informasi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data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diperlukan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talent</w:t>
      </w:r>
      <w:r>
        <w:rPr>
          <w:spacing w:val="1"/>
          <w:sz w:val="18"/>
        </w:rPr>
        <w:t xml:space="preserve"> </w:t>
      </w:r>
      <w:r>
        <w:rPr>
          <w:sz w:val="18"/>
        </w:rPr>
        <w:t>serta</w:t>
      </w:r>
      <w:r>
        <w:rPr>
          <w:spacing w:val="1"/>
          <w:sz w:val="18"/>
        </w:rPr>
        <w:t xml:space="preserve"> </w:t>
      </w:r>
      <w:r>
        <w:rPr>
          <w:sz w:val="18"/>
        </w:rPr>
        <w:t>memberikan</w:t>
      </w:r>
      <w:r>
        <w:rPr>
          <w:spacing w:val="1"/>
          <w:sz w:val="18"/>
        </w:rPr>
        <w:t xml:space="preserve"> </w:t>
      </w:r>
      <w:r>
        <w:rPr>
          <w:sz w:val="18"/>
        </w:rPr>
        <w:t>orientasi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pelatihan</w:t>
      </w:r>
      <w:r>
        <w:rPr>
          <w:spacing w:val="1"/>
          <w:sz w:val="18"/>
        </w:rPr>
        <w:t xml:space="preserve"> </w:t>
      </w:r>
      <w:r>
        <w:rPr>
          <w:sz w:val="18"/>
        </w:rPr>
        <w:t>lain</w:t>
      </w:r>
      <w:r>
        <w:rPr>
          <w:spacing w:val="63"/>
          <w:sz w:val="18"/>
        </w:rPr>
        <w:t xml:space="preserve"> </w:t>
      </w:r>
      <w:r>
        <w:rPr>
          <w:sz w:val="18"/>
        </w:rPr>
        <w:t>yang diperlukan seperti pemahaman proses bisnis</w:t>
      </w:r>
      <w:r>
        <w:rPr>
          <w:spacing w:val="-61"/>
          <w:sz w:val="18"/>
        </w:rPr>
        <w:t xml:space="preserve"> </w:t>
      </w:r>
      <w:r>
        <w:rPr>
          <w:sz w:val="18"/>
        </w:rPr>
        <w:t>dan product knowledge.</w:t>
      </w:r>
    </w:p>
    <w:p>
      <w:pPr>
        <w:pStyle w:val="7"/>
        <w:numPr>
          <w:ilvl w:val="0"/>
          <w:numId w:val="8"/>
        </w:numPr>
        <w:tabs>
          <w:tab w:val="left" w:pos="820"/>
        </w:tabs>
        <w:spacing w:before="0" w:after="0" w:line="360" w:lineRule="auto"/>
        <w:ind w:left="820" w:right="145" w:hanging="360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menyediakan</w:t>
      </w:r>
      <w:r>
        <w:rPr>
          <w:spacing w:val="1"/>
          <w:sz w:val="18"/>
        </w:rPr>
        <w:t xml:space="preserve"> </w:t>
      </w:r>
      <w:r>
        <w:rPr>
          <w:sz w:val="18"/>
        </w:rPr>
        <w:t>tempat</w:t>
      </w:r>
      <w:r>
        <w:rPr>
          <w:spacing w:val="1"/>
          <w:sz w:val="18"/>
        </w:rPr>
        <w:t xml:space="preserve"> </w:t>
      </w:r>
      <w:r>
        <w:rPr>
          <w:sz w:val="18"/>
        </w:rPr>
        <w:t>kerja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alat pendukung lainnya yang diperlukan</w:t>
      </w:r>
      <w:r>
        <w:rPr>
          <w:spacing w:val="1"/>
          <w:sz w:val="18"/>
        </w:rPr>
        <w:t xml:space="preserve"> </w:t>
      </w:r>
      <w:r>
        <w:rPr>
          <w:sz w:val="18"/>
        </w:rPr>
        <w:t>talent</w:t>
      </w:r>
      <w:r>
        <w:rPr>
          <w:spacing w:val="-1"/>
          <w:sz w:val="18"/>
        </w:rPr>
        <w:t xml:space="preserve"> </w:t>
      </w:r>
      <w:r>
        <w:rPr>
          <w:sz w:val="18"/>
        </w:rPr>
        <w:t>untuk bekerja.</w:t>
      </w:r>
    </w:p>
    <w:p>
      <w:pPr>
        <w:pStyle w:val="7"/>
        <w:numPr>
          <w:ilvl w:val="0"/>
          <w:numId w:val="8"/>
        </w:numPr>
        <w:tabs>
          <w:tab w:val="left" w:pos="820"/>
        </w:tabs>
        <w:spacing w:before="0" w:after="0" w:line="360" w:lineRule="auto"/>
        <w:ind w:left="820" w:right="147" w:hanging="360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mematuhi</w:t>
      </w:r>
      <w:r>
        <w:rPr>
          <w:spacing w:val="1"/>
          <w:sz w:val="18"/>
        </w:rPr>
        <w:t xml:space="preserve"> </w:t>
      </w:r>
      <w:r>
        <w:rPr>
          <w:sz w:val="18"/>
        </w:rPr>
        <w:t>peraturan</w:t>
      </w:r>
      <w:r>
        <w:rPr>
          <w:spacing w:val="1"/>
          <w:sz w:val="18"/>
        </w:rPr>
        <w:t xml:space="preserve"> </w:t>
      </w:r>
      <w:r>
        <w:rPr>
          <w:sz w:val="18"/>
        </w:rPr>
        <w:t>perundang-undangan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etika</w:t>
      </w:r>
      <w:r>
        <w:rPr>
          <w:spacing w:val="1"/>
          <w:sz w:val="18"/>
        </w:rPr>
        <w:t xml:space="preserve"> </w:t>
      </w:r>
      <w:r>
        <w:rPr>
          <w:sz w:val="18"/>
        </w:rPr>
        <w:t>bisnis</w:t>
      </w:r>
      <w:r>
        <w:rPr>
          <w:spacing w:val="1"/>
          <w:sz w:val="18"/>
        </w:rPr>
        <w:t xml:space="preserve"> </w:t>
      </w:r>
      <w:r>
        <w:rPr>
          <w:sz w:val="18"/>
        </w:rPr>
        <w:t>dalam</w:t>
      </w:r>
      <w:r>
        <w:rPr>
          <w:spacing w:val="1"/>
          <w:sz w:val="18"/>
        </w:rPr>
        <w:t xml:space="preserve"> </w:t>
      </w:r>
      <w:r>
        <w:rPr>
          <w:sz w:val="18"/>
        </w:rPr>
        <w:t>penggunaan</w:t>
      </w:r>
      <w:r>
        <w:rPr>
          <w:spacing w:val="-1"/>
          <w:sz w:val="18"/>
        </w:rPr>
        <w:t xml:space="preserve"> </w:t>
      </w:r>
      <w:r>
        <w:rPr>
          <w:sz w:val="18"/>
        </w:rPr>
        <w:t>jasa outsourcing talent</w:t>
      </w:r>
      <w:r>
        <w:rPr>
          <w:spacing w:val="-1"/>
          <w:sz w:val="18"/>
        </w:rPr>
        <w:t xml:space="preserve"> </w:t>
      </w:r>
      <w:r>
        <w:rPr>
          <w:sz w:val="18"/>
        </w:rPr>
        <w:t>IT.</w:t>
      </w:r>
    </w:p>
    <w:p>
      <w:pPr>
        <w:pStyle w:val="7"/>
        <w:numPr>
          <w:ilvl w:val="0"/>
          <w:numId w:val="8"/>
        </w:numPr>
        <w:tabs>
          <w:tab w:val="left" w:pos="820"/>
        </w:tabs>
        <w:spacing w:before="0" w:after="0" w:line="360" w:lineRule="auto"/>
        <w:ind w:left="820" w:right="146" w:hanging="360"/>
        <w:jc w:val="both"/>
        <w:rPr>
          <w:sz w:val="18"/>
        </w:rPr>
      </w:pPr>
      <w:r>
        <w:rPr>
          <w:sz w:val="18"/>
        </w:rPr>
        <w:t>Kewajiban untuk menjaga kerahasiaan informasi dan data yang diakses dan ditangani dalam</w:t>
      </w:r>
      <w:r>
        <w:rPr>
          <w:spacing w:val="1"/>
          <w:sz w:val="18"/>
        </w:rPr>
        <w:t xml:space="preserve"> </w:t>
      </w:r>
      <w:r>
        <w:rPr>
          <w:sz w:val="18"/>
        </w:rPr>
        <w:t>penggunaan</w:t>
      </w:r>
      <w:r>
        <w:rPr>
          <w:spacing w:val="-1"/>
          <w:sz w:val="18"/>
        </w:rPr>
        <w:t xml:space="preserve"> </w:t>
      </w:r>
      <w:r>
        <w:rPr>
          <w:sz w:val="18"/>
        </w:rPr>
        <w:t>jasa outsourcing talent</w:t>
      </w:r>
      <w:r>
        <w:rPr>
          <w:spacing w:val="-1"/>
          <w:sz w:val="18"/>
        </w:rPr>
        <w:t xml:space="preserve"> </w:t>
      </w:r>
      <w:r>
        <w:rPr>
          <w:sz w:val="18"/>
        </w:rPr>
        <w:t>IT.</w:t>
      </w:r>
    </w:p>
    <w:p>
      <w:pPr>
        <w:spacing w:after="0" w:line="360" w:lineRule="auto"/>
        <w:jc w:val="both"/>
        <w:rPr>
          <w:sz w:val="18"/>
        </w:rPr>
        <w:sectPr>
          <w:headerReference r:id="rId11" w:type="default"/>
          <w:footerReference r:id="rId12" w:type="default"/>
          <w:pgSz w:w="12240" w:h="15840"/>
          <w:pgMar w:top="1800" w:right="1300" w:bottom="1500" w:left="1340" w:header="705" w:footer="1309" w:gutter="0"/>
          <w:pgNumType w:start="7"/>
          <w:cols w:space="720" w:num="1"/>
        </w:sectPr>
      </w:pPr>
    </w:p>
    <w:p>
      <w:pPr>
        <w:pStyle w:val="2"/>
        <w:ind w:left="81" w:right="119"/>
      </w:pPr>
      <w:r>
        <w:pict>
          <v:shape id="_x0000_s1054" o:spid="_x0000_s1054" o:spt="136" type="#_x0000_t136" style="position:absolute;left:0pt;margin-left:32.85pt;margin-top:348.8pt;height:97.85pt;width:547.25pt;mso-position-horizontal-relative:page;mso-position-vertical-relative:page;rotation:20643840f;z-index:-251642880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t>HAK DAN KEWAJIBAN PIHAK PENYEDIA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spacing w:before="0"/>
        <w:ind w:left="81" w:right="6214" w:firstLine="0"/>
        <w:jc w:val="center"/>
        <w:rPr>
          <w:b/>
          <w:sz w:val="18"/>
        </w:rPr>
      </w:pPr>
      <w:r>
        <w:rPr>
          <w:b/>
          <w:sz w:val="18"/>
        </w:rPr>
        <w:t>PIHAK PENYEDIA memiliki hak :</w:t>
      </w:r>
    </w:p>
    <w:p>
      <w:pPr>
        <w:pStyle w:val="7"/>
        <w:numPr>
          <w:ilvl w:val="0"/>
          <w:numId w:val="9"/>
        </w:numPr>
        <w:tabs>
          <w:tab w:val="left" w:pos="820"/>
        </w:tabs>
        <w:spacing w:before="109" w:after="0" w:line="360" w:lineRule="auto"/>
        <w:ind w:left="820" w:right="141" w:hanging="360"/>
        <w:jc w:val="left"/>
        <w:rPr>
          <w:sz w:val="18"/>
        </w:rPr>
      </w:pPr>
      <w:r>
        <w:rPr>
          <w:sz w:val="18"/>
        </w:rPr>
        <w:t>Hak</w:t>
      </w:r>
      <w:r>
        <w:rPr>
          <w:spacing w:val="11"/>
          <w:sz w:val="18"/>
        </w:rPr>
        <w:t xml:space="preserve"> </w:t>
      </w:r>
      <w:r>
        <w:rPr>
          <w:sz w:val="18"/>
        </w:rPr>
        <w:t>untuk</w:t>
      </w:r>
      <w:r>
        <w:rPr>
          <w:spacing w:val="12"/>
          <w:sz w:val="18"/>
        </w:rPr>
        <w:t xml:space="preserve"> </w:t>
      </w:r>
      <w:r>
        <w:rPr>
          <w:sz w:val="18"/>
        </w:rPr>
        <w:t>mendapatkan</w:t>
      </w:r>
      <w:r>
        <w:rPr>
          <w:spacing w:val="12"/>
          <w:sz w:val="18"/>
        </w:rPr>
        <w:t xml:space="preserve"> </w:t>
      </w:r>
      <w:r>
        <w:rPr>
          <w:sz w:val="18"/>
        </w:rPr>
        <w:t>pembayaran</w:t>
      </w:r>
      <w:r>
        <w:rPr>
          <w:spacing w:val="12"/>
          <w:sz w:val="18"/>
        </w:rPr>
        <w:t xml:space="preserve"> </w:t>
      </w:r>
      <w:r>
        <w:rPr>
          <w:sz w:val="18"/>
        </w:rPr>
        <w:t>atas</w:t>
      </w:r>
      <w:r>
        <w:rPr>
          <w:spacing w:val="12"/>
          <w:sz w:val="18"/>
        </w:rPr>
        <w:t xml:space="preserve"> </w:t>
      </w:r>
      <w:r>
        <w:rPr>
          <w:sz w:val="18"/>
        </w:rPr>
        <w:t>jasa</w:t>
      </w:r>
      <w:r>
        <w:rPr>
          <w:spacing w:val="12"/>
          <w:sz w:val="18"/>
        </w:rPr>
        <w:t xml:space="preserve"> </w:t>
      </w:r>
      <w:r>
        <w:rPr>
          <w:sz w:val="18"/>
        </w:rPr>
        <w:t>yang</w:t>
      </w:r>
      <w:r>
        <w:rPr>
          <w:spacing w:val="12"/>
          <w:sz w:val="18"/>
        </w:rPr>
        <w:t xml:space="preserve"> </w:t>
      </w:r>
      <w:r>
        <w:rPr>
          <w:sz w:val="18"/>
        </w:rPr>
        <w:t>diberikan</w:t>
      </w:r>
      <w:r>
        <w:rPr>
          <w:spacing w:val="-3"/>
          <w:sz w:val="18"/>
        </w:rPr>
        <w:t xml:space="preserve"> </w:t>
      </w:r>
      <w:r>
        <w:rPr>
          <w:sz w:val="18"/>
        </w:rPr>
        <w:t>sesuai</w:t>
      </w:r>
      <w:r>
        <w:rPr>
          <w:spacing w:val="-2"/>
          <w:sz w:val="18"/>
        </w:rPr>
        <w:t xml:space="preserve"> </w:t>
      </w:r>
      <w:r>
        <w:rPr>
          <w:sz w:val="18"/>
        </w:rPr>
        <w:t>dengan</w:t>
      </w:r>
      <w:r>
        <w:rPr>
          <w:spacing w:val="-3"/>
          <w:sz w:val="18"/>
        </w:rPr>
        <w:t xml:space="preserve"> </w:t>
      </w:r>
      <w:r>
        <w:rPr>
          <w:sz w:val="18"/>
        </w:rPr>
        <w:t>perjanjian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telah disepakati bersama.</w:t>
      </w:r>
    </w:p>
    <w:p>
      <w:pPr>
        <w:pStyle w:val="7"/>
        <w:numPr>
          <w:ilvl w:val="0"/>
          <w:numId w:val="9"/>
        </w:numPr>
        <w:tabs>
          <w:tab w:val="left" w:pos="820"/>
        </w:tabs>
        <w:spacing w:before="0" w:after="0" w:line="360" w:lineRule="auto"/>
        <w:ind w:left="820" w:right="138" w:hanging="360"/>
        <w:jc w:val="left"/>
        <w:rPr>
          <w:sz w:val="18"/>
        </w:rPr>
      </w:pPr>
      <w:r>
        <w:rPr>
          <w:sz w:val="18"/>
        </w:rPr>
        <w:t>Hak</w:t>
      </w:r>
      <w:r>
        <w:rPr>
          <w:spacing w:val="12"/>
          <w:sz w:val="18"/>
        </w:rPr>
        <w:t xml:space="preserve"> </w:t>
      </w:r>
      <w:r>
        <w:rPr>
          <w:sz w:val="18"/>
        </w:rPr>
        <w:t>untuk</w:t>
      </w:r>
      <w:r>
        <w:rPr>
          <w:spacing w:val="12"/>
          <w:sz w:val="18"/>
        </w:rPr>
        <w:t xml:space="preserve"> </w:t>
      </w:r>
      <w:r>
        <w:rPr>
          <w:sz w:val="18"/>
        </w:rPr>
        <w:t>menetapkan</w:t>
      </w:r>
      <w:r>
        <w:rPr>
          <w:spacing w:val="12"/>
          <w:sz w:val="18"/>
        </w:rPr>
        <w:t xml:space="preserve"> </w:t>
      </w:r>
      <w:r>
        <w:rPr>
          <w:sz w:val="18"/>
        </w:rPr>
        <w:t>persyaratan,</w:t>
      </w:r>
      <w:r>
        <w:rPr>
          <w:spacing w:val="12"/>
          <w:sz w:val="18"/>
        </w:rPr>
        <w:t xml:space="preserve"> </w:t>
      </w:r>
      <w:r>
        <w:rPr>
          <w:sz w:val="18"/>
        </w:rPr>
        <w:t>aturan,</w:t>
      </w:r>
      <w:r>
        <w:rPr>
          <w:spacing w:val="12"/>
          <w:sz w:val="18"/>
        </w:rPr>
        <w:t xml:space="preserve"> </w:t>
      </w:r>
      <w:r>
        <w:rPr>
          <w:sz w:val="18"/>
        </w:rPr>
        <w:t>dan</w:t>
      </w:r>
      <w:r>
        <w:rPr>
          <w:spacing w:val="13"/>
          <w:sz w:val="18"/>
        </w:rPr>
        <w:t xml:space="preserve"> </w:t>
      </w:r>
      <w:r>
        <w:rPr>
          <w:sz w:val="18"/>
        </w:rPr>
        <w:t>batasan</w:t>
      </w:r>
      <w:r>
        <w:rPr>
          <w:spacing w:val="12"/>
          <w:sz w:val="18"/>
        </w:rPr>
        <w:t xml:space="preserve"> </w:t>
      </w:r>
      <w:r>
        <w:rPr>
          <w:sz w:val="18"/>
        </w:rPr>
        <w:t>penggunaan</w:t>
      </w:r>
      <w:r>
        <w:rPr>
          <w:spacing w:val="-2"/>
          <w:sz w:val="18"/>
        </w:rPr>
        <w:t xml:space="preserve"> </w:t>
      </w:r>
      <w:r>
        <w:rPr>
          <w:sz w:val="18"/>
        </w:rPr>
        <w:t>jasa</w:t>
      </w:r>
      <w:r>
        <w:rPr>
          <w:spacing w:val="-3"/>
          <w:sz w:val="18"/>
        </w:rPr>
        <w:t xml:space="preserve"> </w:t>
      </w:r>
      <w:r>
        <w:rPr>
          <w:sz w:val="18"/>
        </w:rPr>
        <w:t>outsourcing</w:t>
      </w:r>
      <w:r>
        <w:rPr>
          <w:spacing w:val="-2"/>
          <w:sz w:val="18"/>
        </w:rPr>
        <w:t xml:space="preserve"> </w:t>
      </w:r>
      <w:r>
        <w:rPr>
          <w:sz w:val="18"/>
        </w:rPr>
        <w:t>talent</w:t>
      </w:r>
      <w:r>
        <w:rPr>
          <w:spacing w:val="-60"/>
          <w:sz w:val="18"/>
        </w:rPr>
        <w:t xml:space="preserve"> </w:t>
      </w:r>
      <w:r>
        <w:rPr>
          <w:sz w:val="18"/>
        </w:rPr>
        <w:t>IT.</w:t>
      </w:r>
    </w:p>
    <w:p>
      <w:pPr>
        <w:pStyle w:val="7"/>
        <w:numPr>
          <w:ilvl w:val="0"/>
          <w:numId w:val="9"/>
        </w:numPr>
        <w:tabs>
          <w:tab w:val="left" w:pos="820"/>
        </w:tabs>
        <w:spacing w:before="0" w:after="0" w:line="360" w:lineRule="auto"/>
        <w:ind w:left="820" w:right="148" w:hanging="360"/>
        <w:jc w:val="left"/>
        <w:rPr>
          <w:sz w:val="18"/>
        </w:rPr>
      </w:pPr>
      <w:r>
        <w:rPr>
          <w:sz w:val="18"/>
        </w:rPr>
        <w:t>Hak</w:t>
      </w:r>
      <w:r>
        <w:rPr>
          <w:spacing w:val="10"/>
          <w:sz w:val="18"/>
        </w:rPr>
        <w:t xml:space="preserve"> </w:t>
      </w:r>
      <w:r>
        <w:rPr>
          <w:sz w:val="18"/>
        </w:rPr>
        <w:t>untuk</w:t>
      </w:r>
      <w:r>
        <w:rPr>
          <w:spacing w:val="10"/>
          <w:sz w:val="18"/>
        </w:rPr>
        <w:t xml:space="preserve"> </w:t>
      </w:r>
      <w:r>
        <w:rPr>
          <w:sz w:val="18"/>
        </w:rPr>
        <w:t>menolak</w:t>
      </w:r>
      <w:r>
        <w:rPr>
          <w:spacing w:val="10"/>
          <w:sz w:val="18"/>
        </w:rPr>
        <w:t xml:space="preserve"> </w:t>
      </w:r>
      <w:r>
        <w:rPr>
          <w:sz w:val="18"/>
        </w:rPr>
        <w:t>permintaan</w:t>
      </w:r>
      <w:r>
        <w:rPr>
          <w:spacing w:val="57"/>
          <w:sz w:val="18"/>
        </w:rPr>
        <w:t xml:space="preserve"> </w:t>
      </w:r>
      <w:r>
        <w:rPr>
          <w:sz w:val="18"/>
        </w:rPr>
        <w:t>yang</w:t>
      </w:r>
      <w:r>
        <w:rPr>
          <w:spacing w:val="58"/>
          <w:sz w:val="18"/>
        </w:rPr>
        <w:t xml:space="preserve"> </w:t>
      </w:r>
      <w:r>
        <w:rPr>
          <w:sz w:val="18"/>
        </w:rPr>
        <w:t>melanggar</w:t>
      </w:r>
      <w:r>
        <w:rPr>
          <w:spacing w:val="58"/>
          <w:sz w:val="18"/>
        </w:rPr>
        <w:t xml:space="preserve"> </w:t>
      </w:r>
      <w:r>
        <w:rPr>
          <w:sz w:val="18"/>
        </w:rPr>
        <w:t>perjanjian</w:t>
      </w:r>
      <w:r>
        <w:rPr>
          <w:spacing w:val="58"/>
          <w:sz w:val="18"/>
        </w:rPr>
        <w:t xml:space="preserve"> </w:t>
      </w:r>
      <w:r>
        <w:rPr>
          <w:sz w:val="18"/>
        </w:rPr>
        <w:t>atau</w:t>
      </w:r>
      <w:r>
        <w:rPr>
          <w:spacing w:val="57"/>
          <w:sz w:val="18"/>
        </w:rPr>
        <w:t xml:space="preserve"> </w:t>
      </w:r>
      <w:r>
        <w:rPr>
          <w:sz w:val="18"/>
        </w:rPr>
        <w:t>persyaratan</w:t>
      </w:r>
      <w:r>
        <w:rPr>
          <w:spacing w:val="58"/>
          <w:sz w:val="18"/>
        </w:rPr>
        <w:t xml:space="preserve"> </w:t>
      </w:r>
      <w:r>
        <w:rPr>
          <w:sz w:val="18"/>
        </w:rPr>
        <w:t>yang</w:t>
      </w:r>
      <w:r>
        <w:rPr>
          <w:spacing w:val="58"/>
          <w:sz w:val="18"/>
        </w:rPr>
        <w:t xml:space="preserve"> </w:t>
      </w:r>
      <w:r>
        <w:rPr>
          <w:sz w:val="18"/>
        </w:rPr>
        <w:t>telah</w:t>
      </w:r>
      <w:r>
        <w:rPr>
          <w:spacing w:val="-61"/>
          <w:sz w:val="18"/>
        </w:rPr>
        <w:t xml:space="preserve"> </w:t>
      </w:r>
      <w:r>
        <w:rPr>
          <w:sz w:val="18"/>
        </w:rPr>
        <w:t>disepakati bersama.</w:t>
      </w:r>
    </w:p>
    <w:p>
      <w:pPr>
        <w:pStyle w:val="7"/>
        <w:numPr>
          <w:ilvl w:val="0"/>
          <w:numId w:val="9"/>
        </w:numPr>
        <w:tabs>
          <w:tab w:val="left" w:pos="820"/>
        </w:tabs>
        <w:spacing w:before="0" w:after="0" w:line="360" w:lineRule="auto"/>
        <w:ind w:left="820" w:right="151" w:hanging="360"/>
        <w:jc w:val="left"/>
        <w:rPr>
          <w:sz w:val="18"/>
        </w:rPr>
      </w:pPr>
      <w:r>
        <w:rPr>
          <w:sz w:val="18"/>
        </w:rPr>
        <w:t>Hak</w:t>
      </w:r>
      <w:r>
        <w:rPr>
          <w:spacing w:val="12"/>
          <w:sz w:val="18"/>
        </w:rPr>
        <w:t xml:space="preserve"> </w:t>
      </w:r>
      <w:r>
        <w:rPr>
          <w:sz w:val="18"/>
        </w:rPr>
        <w:t>untuk</w:t>
      </w:r>
      <w:r>
        <w:rPr>
          <w:spacing w:val="12"/>
          <w:sz w:val="18"/>
        </w:rPr>
        <w:t xml:space="preserve"> </w:t>
      </w:r>
      <w:r>
        <w:rPr>
          <w:sz w:val="18"/>
        </w:rPr>
        <w:t>meminta</w:t>
      </w:r>
      <w:r>
        <w:rPr>
          <w:spacing w:val="13"/>
          <w:sz w:val="18"/>
        </w:rPr>
        <w:t xml:space="preserve"> </w:t>
      </w:r>
      <w:r>
        <w:rPr>
          <w:sz w:val="18"/>
        </w:rPr>
        <w:t>penambahan</w:t>
      </w:r>
      <w:r>
        <w:rPr>
          <w:spacing w:val="12"/>
          <w:sz w:val="18"/>
        </w:rPr>
        <w:t xml:space="preserve"> </w:t>
      </w:r>
      <w:r>
        <w:rPr>
          <w:sz w:val="18"/>
        </w:rPr>
        <w:t>waktu</w:t>
      </w:r>
      <w:r>
        <w:rPr>
          <w:spacing w:val="-2"/>
          <w:sz w:val="18"/>
        </w:rPr>
        <w:t xml:space="preserve"> </w:t>
      </w:r>
      <w:r>
        <w:rPr>
          <w:sz w:val="18"/>
        </w:rPr>
        <w:t>atau</w:t>
      </w:r>
      <w:r>
        <w:rPr>
          <w:spacing w:val="-2"/>
          <w:sz w:val="18"/>
        </w:rPr>
        <w:t xml:space="preserve"> </w:t>
      </w:r>
      <w:r>
        <w:rPr>
          <w:sz w:val="18"/>
        </w:rPr>
        <w:t>biaya</w:t>
      </w:r>
      <w:r>
        <w:rPr>
          <w:spacing w:val="-2"/>
          <w:sz w:val="18"/>
        </w:rPr>
        <w:t xml:space="preserve"> </w:t>
      </w:r>
      <w:r>
        <w:rPr>
          <w:sz w:val="18"/>
        </w:rPr>
        <w:t>jika</w:t>
      </w:r>
      <w:r>
        <w:rPr>
          <w:spacing w:val="-2"/>
          <w:sz w:val="18"/>
        </w:rPr>
        <w:t xml:space="preserve"> </w:t>
      </w:r>
      <w:r>
        <w:rPr>
          <w:sz w:val="18"/>
        </w:rPr>
        <w:t>ada</w:t>
      </w:r>
      <w:r>
        <w:rPr>
          <w:spacing w:val="-2"/>
          <w:sz w:val="18"/>
        </w:rPr>
        <w:t xml:space="preserve"> </w:t>
      </w:r>
      <w:r>
        <w:rPr>
          <w:sz w:val="18"/>
        </w:rPr>
        <w:t>perubahan</w:t>
      </w:r>
      <w:r>
        <w:rPr>
          <w:spacing w:val="-2"/>
          <w:sz w:val="18"/>
        </w:rPr>
        <w:t xml:space="preserve"> </w:t>
      </w:r>
      <w:r>
        <w:rPr>
          <w:sz w:val="18"/>
        </w:rPr>
        <w:t>permintaan</w:t>
      </w:r>
      <w:r>
        <w:rPr>
          <w:spacing w:val="-2"/>
          <w:sz w:val="18"/>
        </w:rPr>
        <w:t xml:space="preserve"> </w:t>
      </w:r>
      <w:r>
        <w:rPr>
          <w:sz w:val="18"/>
        </w:rPr>
        <w:t>yang</w:t>
      </w:r>
      <w:r>
        <w:rPr>
          <w:spacing w:val="-3"/>
          <w:sz w:val="18"/>
        </w:rPr>
        <w:t xml:space="preserve"> </w:t>
      </w:r>
      <w:r>
        <w:rPr>
          <w:sz w:val="18"/>
        </w:rPr>
        <w:t>tidak</w:t>
      </w:r>
      <w:r>
        <w:rPr>
          <w:spacing w:val="-60"/>
          <w:sz w:val="18"/>
        </w:rPr>
        <w:t xml:space="preserve"> </w:t>
      </w:r>
      <w:r>
        <w:rPr>
          <w:sz w:val="18"/>
        </w:rPr>
        <w:t>diakomodasi</w:t>
      </w:r>
      <w:r>
        <w:rPr>
          <w:spacing w:val="-1"/>
          <w:sz w:val="18"/>
        </w:rPr>
        <w:t xml:space="preserve"> </w:t>
      </w:r>
      <w:r>
        <w:rPr>
          <w:sz w:val="18"/>
        </w:rPr>
        <w:t>oleh</w:t>
      </w:r>
      <w:r>
        <w:rPr>
          <w:spacing w:val="-1"/>
          <w:sz w:val="18"/>
        </w:rPr>
        <w:t xml:space="preserve"> </w:t>
      </w:r>
      <w:r>
        <w:rPr>
          <w:sz w:val="18"/>
        </w:rPr>
        <w:t>perjanjian awal</w:t>
      </w:r>
      <w:r>
        <w:rPr>
          <w:spacing w:val="-1"/>
          <w:sz w:val="18"/>
        </w:rPr>
        <w:t xml:space="preserve"> </w:t>
      </w:r>
      <w:r>
        <w:rPr>
          <w:sz w:val="18"/>
        </w:rPr>
        <w:t>atau jika</w:t>
      </w:r>
      <w:r>
        <w:rPr>
          <w:spacing w:val="-1"/>
          <w:sz w:val="18"/>
        </w:rPr>
        <w:t xml:space="preserve"> </w:t>
      </w:r>
      <w:r>
        <w:rPr>
          <w:sz w:val="18"/>
        </w:rPr>
        <w:t>kondisi-kondisi darurat</w:t>
      </w:r>
      <w:r>
        <w:rPr>
          <w:spacing w:val="-1"/>
          <w:sz w:val="18"/>
        </w:rPr>
        <w:t xml:space="preserve"> </w:t>
      </w:r>
      <w:r>
        <w:rPr>
          <w:sz w:val="18"/>
        </w:rPr>
        <w:t>lainnya.</w:t>
      </w:r>
    </w:p>
    <w:p>
      <w:pPr>
        <w:pStyle w:val="7"/>
        <w:numPr>
          <w:ilvl w:val="0"/>
          <w:numId w:val="9"/>
        </w:numPr>
        <w:tabs>
          <w:tab w:val="left" w:pos="820"/>
        </w:tabs>
        <w:spacing w:before="0" w:after="0" w:line="360" w:lineRule="auto"/>
        <w:ind w:left="820" w:right="149" w:hanging="360"/>
        <w:jc w:val="left"/>
        <w:rPr>
          <w:sz w:val="18"/>
        </w:rPr>
      </w:pPr>
      <w:r>
        <w:rPr>
          <w:sz w:val="18"/>
        </w:rPr>
        <w:t>Hak</w:t>
      </w:r>
      <w:r>
        <w:rPr>
          <w:spacing w:val="42"/>
          <w:sz w:val="18"/>
        </w:rPr>
        <w:t xml:space="preserve"> </w:t>
      </w:r>
      <w:r>
        <w:rPr>
          <w:sz w:val="18"/>
        </w:rPr>
        <w:t>untuk</w:t>
      </w:r>
      <w:r>
        <w:rPr>
          <w:spacing w:val="42"/>
          <w:sz w:val="18"/>
        </w:rPr>
        <w:t xml:space="preserve"> </w:t>
      </w:r>
      <w:r>
        <w:rPr>
          <w:sz w:val="18"/>
        </w:rPr>
        <w:t>memberikan</w:t>
      </w:r>
      <w:r>
        <w:rPr>
          <w:spacing w:val="42"/>
          <w:sz w:val="18"/>
        </w:rPr>
        <w:t xml:space="preserve"> </w:t>
      </w:r>
      <w:r>
        <w:rPr>
          <w:sz w:val="18"/>
        </w:rPr>
        <w:t>cuti</w:t>
      </w:r>
      <w:r>
        <w:rPr>
          <w:spacing w:val="42"/>
          <w:sz w:val="18"/>
        </w:rPr>
        <w:t xml:space="preserve"> </w:t>
      </w:r>
      <w:r>
        <w:rPr>
          <w:sz w:val="18"/>
        </w:rPr>
        <w:t>sesuai</w:t>
      </w:r>
      <w:r>
        <w:rPr>
          <w:spacing w:val="29"/>
          <w:sz w:val="18"/>
        </w:rPr>
        <w:t xml:space="preserve"> </w:t>
      </w:r>
      <w:r>
        <w:rPr>
          <w:sz w:val="18"/>
        </w:rPr>
        <w:t>aturan</w:t>
      </w:r>
      <w:r>
        <w:rPr>
          <w:spacing w:val="28"/>
          <w:sz w:val="18"/>
        </w:rPr>
        <w:t xml:space="preserve"> </w:t>
      </w:r>
      <w:r>
        <w:rPr>
          <w:sz w:val="18"/>
        </w:rPr>
        <w:t>yang</w:t>
      </w:r>
      <w:r>
        <w:rPr>
          <w:spacing w:val="28"/>
          <w:sz w:val="18"/>
        </w:rPr>
        <w:t xml:space="preserve"> </w:t>
      </w:r>
      <w:r>
        <w:rPr>
          <w:sz w:val="18"/>
        </w:rPr>
        <w:t>berlaku</w:t>
      </w:r>
      <w:r>
        <w:rPr>
          <w:spacing w:val="28"/>
          <w:sz w:val="18"/>
        </w:rPr>
        <w:t xml:space="preserve"> </w:t>
      </w:r>
      <w:r>
        <w:rPr>
          <w:sz w:val="18"/>
        </w:rPr>
        <w:t>dan</w:t>
      </w:r>
      <w:r>
        <w:rPr>
          <w:spacing w:val="28"/>
          <w:sz w:val="18"/>
        </w:rPr>
        <w:t xml:space="preserve"> </w:t>
      </w:r>
      <w:r>
        <w:rPr>
          <w:sz w:val="18"/>
        </w:rPr>
        <w:t>izin</w:t>
      </w:r>
      <w:r>
        <w:rPr>
          <w:spacing w:val="29"/>
          <w:sz w:val="18"/>
        </w:rPr>
        <w:t xml:space="preserve"> </w:t>
      </w:r>
      <w:r>
        <w:rPr>
          <w:sz w:val="18"/>
        </w:rPr>
        <w:t>absen</w:t>
      </w:r>
      <w:r>
        <w:rPr>
          <w:spacing w:val="28"/>
          <w:sz w:val="18"/>
        </w:rPr>
        <w:t xml:space="preserve"> </w:t>
      </w:r>
      <w:r>
        <w:rPr>
          <w:sz w:val="18"/>
        </w:rPr>
        <w:t>sesuai</w:t>
      </w:r>
      <w:r>
        <w:rPr>
          <w:spacing w:val="28"/>
          <w:sz w:val="18"/>
        </w:rPr>
        <w:t xml:space="preserve"> </w:t>
      </w:r>
      <w:r>
        <w:rPr>
          <w:sz w:val="18"/>
        </w:rPr>
        <w:t>alasan</w:t>
      </w:r>
      <w:r>
        <w:rPr>
          <w:spacing w:val="28"/>
          <w:sz w:val="18"/>
        </w:rPr>
        <w:t xml:space="preserve"> </w:t>
      </w:r>
      <w:r>
        <w:rPr>
          <w:sz w:val="18"/>
        </w:rPr>
        <w:t>yang</w:t>
      </w:r>
      <w:r>
        <w:rPr>
          <w:spacing w:val="-60"/>
          <w:sz w:val="18"/>
        </w:rPr>
        <w:t xml:space="preserve"> </w:t>
      </w:r>
      <w:r>
        <w:rPr>
          <w:sz w:val="18"/>
        </w:rPr>
        <w:t>disepakati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PARA PIHAK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kepada talent.</w:t>
      </w:r>
    </w:p>
    <w:p>
      <w:pPr>
        <w:pStyle w:val="5"/>
        <w:rPr>
          <w:sz w:val="22"/>
        </w:rPr>
      </w:pPr>
    </w:p>
    <w:p>
      <w:pPr>
        <w:pStyle w:val="2"/>
        <w:spacing w:before="171"/>
        <w:ind w:left="100" w:right="0"/>
        <w:jc w:val="left"/>
      </w:pPr>
      <w:r>
        <w:t>PIHAK PENYEDIA memiliki kewajiban sebagai berikut :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before="109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Kewajiban</w:t>
      </w:r>
      <w:r>
        <w:rPr>
          <w:spacing w:val="43"/>
          <w:sz w:val="18"/>
        </w:rPr>
        <w:t xml:space="preserve"> </w:t>
      </w:r>
      <w:r>
        <w:rPr>
          <w:sz w:val="18"/>
        </w:rPr>
        <w:t>untuk</w:t>
      </w:r>
      <w:r>
        <w:rPr>
          <w:spacing w:val="43"/>
          <w:sz w:val="18"/>
        </w:rPr>
        <w:t xml:space="preserve"> </w:t>
      </w:r>
      <w:r>
        <w:rPr>
          <w:sz w:val="18"/>
        </w:rPr>
        <w:t>mencari,</w:t>
      </w:r>
      <w:r>
        <w:rPr>
          <w:spacing w:val="43"/>
          <w:sz w:val="18"/>
        </w:rPr>
        <w:t xml:space="preserve"> </w:t>
      </w:r>
      <w:r>
        <w:rPr>
          <w:sz w:val="18"/>
        </w:rPr>
        <w:t>melatih,</w:t>
      </w:r>
      <w:r>
        <w:rPr>
          <w:spacing w:val="44"/>
          <w:sz w:val="18"/>
        </w:rPr>
        <w:t xml:space="preserve"> </w:t>
      </w:r>
      <w:r>
        <w:rPr>
          <w:sz w:val="18"/>
        </w:rPr>
        <w:t>dan</w:t>
      </w:r>
      <w:r>
        <w:rPr>
          <w:spacing w:val="43"/>
          <w:sz w:val="18"/>
        </w:rPr>
        <w:t xml:space="preserve"> </w:t>
      </w:r>
      <w:r>
        <w:rPr>
          <w:sz w:val="18"/>
        </w:rPr>
        <w:t>menugaskan</w:t>
      </w:r>
      <w:r>
        <w:rPr>
          <w:spacing w:val="43"/>
          <w:sz w:val="18"/>
        </w:rPr>
        <w:t xml:space="preserve"> </w:t>
      </w:r>
      <w:r>
        <w:rPr>
          <w:sz w:val="18"/>
        </w:rPr>
        <w:t>talent</w:t>
      </w:r>
      <w:r>
        <w:rPr>
          <w:spacing w:val="29"/>
          <w:sz w:val="18"/>
        </w:rPr>
        <w:t xml:space="preserve"> </w:t>
      </w:r>
      <w:r>
        <w:rPr>
          <w:sz w:val="18"/>
        </w:rPr>
        <w:t>untuk</w:t>
      </w:r>
      <w:r>
        <w:rPr>
          <w:spacing w:val="29"/>
          <w:sz w:val="18"/>
        </w:rPr>
        <w:t xml:space="preserve"> </w:t>
      </w:r>
      <w:r>
        <w:rPr>
          <w:sz w:val="18"/>
        </w:rPr>
        <w:t>bekerja</w:t>
      </w:r>
      <w:r>
        <w:rPr>
          <w:spacing w:val="30"/>
          <w:sz w:val="18"/>
        </w:rPr>
        <w:t xml:space="preserve"> </w:t>
      </w:r>
      <w:r>
        <w:rPr>
          <w:sz w:val="18"/>
        </w:rPr>
        <w:t>di</w:t>
      </w:r>
      <w:r>
        <w:rPr>
          <w:spacing w:val="29"/>
          <w:sz w:val="18"/>
        </w:rPr>
        <w:t xml:space="preserve"> </w:t>
      </w:r>
      <w:r>
        <w:rPr>
          <w:sz w:val="18"/>
        </w:rPr>
        <w:t>tempat</w:t>
      </w:r>
      <w:r>
        <w:rPr>
          <w:spacing w:val="29"/>
          <w:sz w:val="18"/>
        </w:rPr>
        <w:t xml:space="preserve"> </w:t>
      </w:r>
      <w:r>
        <w:rPr>
          <w:sz w:val="18"/>
        </w:rPr>
        <w:t>usaha</w:t>
      </w:r>
    </w:p>
    <w:p>
      <w:pPr>
        <w:pStyle w:val="2"/>
        <w:ind w:left="81" w:right="6114"/>
        <w:rPr>
          <w:b w:val="0"/>
        </w:rPr>
      </w:pPr>
      <w:r>
        <w:t>PIHAK PENGGUNA</w:t>
      </w:r>
      <w:r>
        <w:rPr>
          <w:b w:val="0"/>
        </w:rPr>
        <w:t>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before="110" w:after="0" w:line="360" w:lineRule="auto"/>
        <w:ind w:left="820" w:right="151" w:hanging="360"/>
        <w:jc w:val="both"/>
        <w:rPr>
          <w:sz w:val="18"/>
        </w:rPr>
      </w:pPr>
      <w:r>
        <w:rPr>
          <w:sz w:val="18"/>
        </w:rPr>
        <w:t>Kewajiban untuk membayarkan seluruh upah tenaga kerja setiap bulannya sesuai dengan</w:t>
      </w:r>
      <w:r>
        <w:rPr>
          <w:spacing w:val="1"/>
          <w:sz w:val="18"/>
        </w:rPr>
        <w:t xml:space="preserve"> </w:t>
      </w:r>
      <w:r>
        <w:rPr>
          <w:sz w:val="18"/>
        </w:rPr>
        <w:t>jumlah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yang telah disepakati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before="0" w:after="0" w:line="360" w:lineRule="auto"/>
        <w:ind w:left="820" w:right="148" w:hanging="360"/>
        <w:jc w:val="both"/>
        <w:rPr>
          <w:sz w:val="18"/>
        </w:rPr>
      </w:pPr>
      <w:r>
        <w:rPr>
          <w:sz w:val="18"/>
        </w:rPr>
        <w:t>Kewajiban untuk memberikan jasa outsourcing talent IT sesuai dengan standar dan kualitas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-1"/>
          <w:sz w:val="18"/>
        </w:rPr>
        <w:t xml:space="preserve"> </w:t>
      </w:r>
      <w:r>
        <w:rPr>
          <w:sz w:val="18"/>
        </w:rPr>
        <w:t>telah disepakati bersama.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before="0" w:after="0" w:line="360" w:lineRule="auto"/>
        <w:ind w:left="820" w:right="142" w:hanging="360"/>
        <w:jc w:val="both"/>
        <w:rPr>
          <w:sz w:val="18"/>
        </w:rPr>
      </w:pPr>
      <w:r>
        <w:rPr>
          <w:sz w:val="18"/>
        </w:rPr>
        <w:t>Kewajiban untuk memastikan keamanan dan kerahasiaan data serta informasi yang diakses</w:t>
      </w:r>
      <w:r>
        <w:rPr>
          <w:spacing w:val="1"/>
          <w:sz w:val="18"/>
        </w:rPr>
        <w:t xml:space="preserve"> </w:t>
      </w:r>
      <w:r>
        <w:rPr>
          <w:sz w:val="18"/>
        </w:rPr>
        <w:t>dan ditangani dalam penyediaan jasa outsourcing dan kegiatan sehari hari talent yang perlu</w:t>
      </w:r>
      <w:r>
        <w:rPr>
          <w:spacing w:val="1"/>
          <w:sz w:val="18"/>
        </w:rPr>
        <w:t xml:space="preserve"> </w:t>
      </w:r>
      <w:r>
        <w:rPr>
          <w:sz w:val="18"/>
        </w:rPr>
        <w:t>dinyatakan</w:t>
      </w:r>
      <w:r>
        <w:rPr>
          <w:spacing w:val="-1"/>
          <w:sz w:val="18"/>
        </w:rPr>
        <w:t xml:space="preserve"> </w:t>
      </w:r>
      <w:r>
        <w:rPr>
          <w:sz w:val="18"/>
        </w:rPr>
        <w:t>dalam lampiran pakta integritas setiap talent.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before="0" w:after="0" w:line="360" w:lineRule="auto"/>
        <w:ind w:left="820" w:right="141" w:hanging="360"/>
        <w:jc w:val="both"/>
        <w:rPr>
          <w:sz w:val="18"/>
        </w:rPr>
      </w:pPr>
      <w:r>
        <w:rPr>
          <w:sz w:val="18"/>
        </w:rPr>
        <w:t>Kewajiban untuk memberikan laporan dan informasi yang dibutuhkan oleh perusahaan yang</w:t>
      </w:r>
      <w:r>
        <w:rPr>
          <w:spacing w:val="1"/>
          <w:sz w:val="18"/>
        </w:rPr>
        <w:t xml:space="preserve"> </w:t>
      </w:r>
      <w:r>
        <w:rPr>
          <w:sz w:val="18"/>
        </w:rPr>
        <w:t>menggunakan</w:t>
      </w:r>
      <w:r>
        <w:rPr>
          <w:spacing w:val="-1"/>
          <w:sz w:val="18"/>
        </w:rPr>
        <w:t xml:space="preserve"> </w:t>
      </w:r>
      <w:r>
        <w:rPr>
          <w:sz w:val="18"/>
        </w:rPr>
        <w:t>jasa outsourcing talent</w:t>
      </w:r>
      <w:r>
        <w:rPr>
          <w:spacing w:val="-1"/>
          <w:sz w:val="18"/>
        </w:rPr>
        <w:t xml:space="preserve"> </w:t>
      </w:r>
      <w:r>
        <w:rPr>
          <w:sz w:val="18"/>
        </w:rPr>
        <w:t>IT.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before="0" w:after="0" w:line="360" w:lineRule="auto"/>
        <w:ind w:left="820" w:right="141" w:hanging="360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1"/>
          <w:sz w:val="18"/>
        </w:rPr>
        <w:t xml:space="preserve"> </w:t>
      </w:r>
      <w:r>
        <w:rPr>
          <w:sz w:val="18"/>
        </w:rPr>
        <w:t>untuk</w:t>
      </w:r>
      <w:r>
        <w:rPr>
          <w:spacing w:val="1"/>
          <w:sz w:val="18"/>
        </w:rPr>
        <w:t xml:space="preserve"> </w:t>
      </w:r>
      <w:r>
        <w:rPr>
          <w:sz w:val="18"/>
        </w:rPr>
        <w:t>menjamin</w:t>
      </w:r>
      <w:r>
        <w:rPr>
          <w:spacing w:val="1"/>
          <w:sz w:val="18"/>
        </w:rPr>
        <w:t xml:space="preserve"> </w:t>
      </w:r>
      <w:r>
        <w:rPr>
          <w:sz w:val="18"/>
        </w:rPr>
        <w:t>ketersediaan</w:t>
      </w:r>
      <w:r>
        <w:rPr>
          <w:spacing w:val="1"/>
          <w:sz w:val="18"/>
        </w:rPr>
        <w:t xml:space="preserve"> </w:t>
      </w:r>
      <w:r>
        <w:rPr>
          <w:sz w:val="18"/>
        </w:rPr>
        <w:t>sumber</w:t>
      </w:r>
      <w:r>
        <w:rPr>
          <w:spacing w:val="1"/>
          <w:sz w:val="18"/>
        </w:rPr>
        <w:t xml:space="preserve"> </w:t>
      </w:r>
      <w:r>
        <w:rPr>
          <w:sz w:val="18"/>
        </w:rPr>
        <w:t>daya</w:t>
      </w:r>
      <w:r>
        <w:rPr>
          <w:spacing w:val="1"/>
          <w:sz w:val="18"/>
        </w:rPr>
        <w:t xml:space="preserve"> </w:t>
      </w:r>
      <w:r>
        <w:rPr>
          <w:sz w:val="18"/>
        </w:rPr>
        <w:t>manusia untuk menjalankan jasa</w:t>
      </w:r>
      <w:r>
        <w:rPr>
          <w:spacing w:val="1"/>
          <w:sz w:val="18"/>
        </w:rPr>
        <w:t xml:space="preserve"> </w:t>
      </w:r>
      <w:r>
        <w:rPr>
          <w:sz w:val="18"/>
        </w:rPr>
        <w:t>outsourcing</w:t>
      </w:r>
      <w:r>
        <w:rPr>
          <w:spacing w:val="-1"/>
          <w:sz w:val="18"/>
        </w:rPr>
        <w:t xml:space="preserve"> </w:t>
      </w:r>
      <w:r>
        <w:rPr>
          <w:sz w:val="18"/>
        </w:rPr>
        <w:t>talent IT.</w:t>
      </w:r>
    </w:p>
    <w:p>
      <w:pPr>
        <w:pStyle w:val="7"/>
        <w:numPr>
          <w:ilvl w:val="0"/>
          <w:numId w:val="10"/>
        </w:numPr>
        <w:tabs>
          <w:tab w:val="left" w:pos="820"/>
        </w:tabs>
        <w:spacing w:before="0" w:after="0" w:line="360" w:lineRule="auto"/>
        <w:ind w:left="820" w:right="143" w:hanging="360"/>
        <w:jc w:val="both"/>
        <w:rPr>
          <w:sz w:val="18"/>
        </w:rPr>
      </w:pPr>
      <w:r>
        <w:rPr>
          <w:sz w:val="18"/>
        </w:rPr>
        <w:t>Kewajiban</w:t>
      </w:r>
      <w:r>
        <w:rPr>
          <w:spacing w:val="-4"/>
          <w:sz w:val="18"/>
        </w:rPr>
        <w:t xml:space="preserve"> </w:t>
      </w:r>
      <w:r>
        <w:rPr>
          <w:sz w:val="18"/>
        </w:rPr>
        <w:t>untuk</w:t>
      </w:r>
      <w:r>
        <w:rPr>
          <w:spacing w:val="-4"/>
          <w:sz w:val="18"/>
        </w:rPr>
        <w:t xml:space="preserve"> </w:t>
      </w:r>
      <w:r>
        <w:rPr>
          <w:sz w:val="18"/>
        </w:rPr>
        <w:t>mematuhi</w:t>
      </w:r>
      <w:r>
        <w:rPr>
          <w:spacing w:val="-4"/>
          <w:sz w:val="18"/>
        </w:rPr>
        <w:t xml:space="preserve"> </w:t>
      </w:r>
      <w:r>
        <w:rPr>
          <w:sz w:val="18"/>
        </w:rPr>
        <w:t>peraturan</w:t>
      </w:r>
      <w:r>
        <w:rPr>
          <w:spacing w:val="-3"/>
          <w:sz w:val="18"/>
        </w:rPr>
        <w:t xml:space="preserve"> </w:t>
      </w:r>
      <w:r>
        <w:rPr>
          <w:sz w:val="18"/>
        </w:rPr>
        <w:t>perundang-undangan</w:t>
      </w:r>
      <w:r>
        <w:rPr>
          <w:spacing w:val="-4"/>
          <w:sz w:val="18"/>
        </w:rPr>
        <w:t xml:space="preserve"> </w:t>
      </w:r>
      <w:r>
        <w:rPr>
          <w:sz w:val="18"/>
        </w:rPr>
        <w:t>dan</w:t>
      </w:r>
      <w:r>
        <w:rPr>
          <w:spacing w:val="-4"/>
          <w:sz w:val="18"/>
        </w:rPr>
        <w:t xml:space="preserve"> </w:t>
      </w:r>
      <w:r>
        <w:rPr>
          <w:sz w:val="18"/>
        </w:rPr>
        <w:t>etika</w:t>
      </w:r>
      <w:r>
        <w:rPr>
          <w:spacing w:val="-3"/>
          <w:sz w:val="18"/>
        </w:rPr>
        <w:t xml:space="preserve"> </w:t>
      </w:r>
      <w:r>
        <w:rPr>
          <w:sz w:val="18"/>
        </w:rPr>
        <w:t>bisnis</w:t>
      </w:r>
      <w:r>
        <w:rPr>
          <w:spacing w:val="-4"/>
          <w:sz w:val="18"/>
        </w:rPr>
        <w:t xml:space="preserve"> </w:t>
      </w:r>
      <w:r>
        <w:rPr>
          <w:sz w:val="18"/>
        </w:rPr>
        <w:t>dalam</w:t>
      </w:r>
      <w:r>
        <w:rPr>
          <w:spacing w:val="-4"/>
          <w:sz w:val="18"/>
        </w:rPr>
        <w:t xml:space="preserve"> </w:t>
      </w:r>
      <w:r>
        <w:rPr>
          <w:sz w:val="18"/>
        </w:rPr>
        <w:t>penyediaan</w:t>
      </w:r>
      <w:r>
        <w:rPr>
          <w:spacing w:val="-61"/>
          <w:sz w:val="18"/>
        </w:rPr>
        <w:t xml:space="preserve"> </w:t>
      </w:r>
      <w:r>
        <w:rPr>
          <w:sz w:val="18"/>
        </w:rPr>
        <w:t>jasa</w:t>
      </w:r>
      <w:r>
        <w:rPr>
          <w:spacing w:val="-1"/>
          <w:sz w:val="18"/>
        </w:rPr>
        <w:t xml:space="preserve"> </w:t>
      </w:r>
      <w:r>
        <w:rPr>
          <w:sz w:val="18"/>
        </w:rPr>
        <w:t>outsourcing talent IT.</w:t>
      </w:r>
    </w:p>
    <w:p>
      <w:pPr>
        <w:spacing w:after="0" w:line="360" w:lineRule="auto"/>
        <w:jc w:val="both"/>
        <w:rPr>
          <w:sz w:val="18"/>
        </w:rPr>
        <w:sectPr>
          <w:pgSz w:w="12240" w:h="15840"/>
          <w:pgMar w:top="1800" w:right="1300" w:bottom="1500" w:left="1340" w:header="705" w:footer="1309" w:gutter="0"/>
          <w:cols w:space="720" w:num="1"/>
        </w:sectPr>
      </w:pPr>
    </w:p>
    <w:p>
      <w:pPr>
        <w:pStyle w:val="2"/>
        <w:ind w:left="2808" w:right="3009"/>
      </w:pPr>
      <w:r>
        <w:pict>
          <v:shape id="_x0000_s1055" o:spid="_x0000_s1055" o:spt="136" type="#_x0000_t136" style="position:absolute;left:0pt;margin-left:32.85pt;margin-top:348.8pt;height:97.85pt;width:547.25pt;mso-position-horizontal-relative:page;mso-position-vertical-relative:page;rotation:20643840f;z-index:-251641856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t>KEWAJIBAN TENAGA KERJA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5"/>
        <w:spacing w:line="360" w:lineRule="auto"/>
        <w:ind w:left="100" w:right="156"/>
      </w:pPr>
      <w:r>
        <w:t>Kewajiban</w:t>
      </w:r>
      <w:r>
        <w:rPr>
          <w:spacing w:val="-6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diatur</w:t>
      </w:r>
      <w:r>
        <w:rPr>
          <w:spacing w:val="-5"/>
        </w:rPr>
        <w:t xml:space="preserve"> </w:t>
      </w:r>
      <w:r>
        <w:t>be</w:t>
      </w:r>
      <w:r>
        <w:rPr>
          <w:rFonts w:hint="eastAsia" w:eastAsia="MS Mincho"/>
          <w:lang w:val="en-US" w:eastAsia="ja-JP"/>
        </w:rPr>
        <w:t>r</w:t>
      </w:r>
      <w:r>
        <w:t>dasarkan</w:t>
      </w:r>
      <w:r>
        <w:rPr>
          <w:spacing w:val="-6"/>
        </w:rPr>
        <w:t xml:space="preserve"> </w:t>
      </w:r>
      <w:r>
        <w:t>peraturan</w:t>
      </w:r>
      <w:r>
        <w:rPr>
          <w:spacing w:val="-5"/>
        </w:rPr>
        <w:t xml:space="preserve"> </w:t>
      </w:r>
      <w:r>
        <w:t>Pihak</w:t>
      </w:r>
      <w:r>
        <w:rPr>
          <w:spacing w:val="-5"/>
        </w:rPr>
        <w:t xml:space="preserve"> </w:t>
      </w:r>
      <w:r>
        <w:t>Pengguna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dilaksanakan</w:t>
      </w:r>
      <w:r>
        <w:rPr>
          <w:spacing w:val="-5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t>Tenaga</w:t>
      </w:r>
      <w:r>
        <w:rPr>
          <w:spacing w:val="-5"/>
        </w:rPr>
        <w:t xml:space="preserve"> </w:t>
      </w:r>
      <w:r>
        <w:t>Kerja,</w:t>
      </w:r>
      <w:r>
        <w:rPr>
          <w:spacing w:val="-60"/>
        </w:rPr>
        <w:t xml:space="preserve"> </w:t>
      </w:r>
      <w:r>
        <w:t>sebagai berikut :</w:t>
      </w:r>
    </w:p>
    <w:p>
      <w:pPr>
        <w:pStyle w:val="7"/>
        <w:numPr>
          <w:ilvl w:val="0"/>
          <w:numId w:val="1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b/>
          <w:sz w:val="18"/>
        </w:rPr>
      </w:pPr>
      <w:r>
        <w:rPr>
          <w:sz w:val="18"/>
        </w:rPr>
        <w:t>Tempat</w:t>
      </w:r>
      <w:r>
        <w:rPr>
          <w:spacing w:val="-3"/>
          <w:sz w:val="18"/>
        </w:rPr>
        <w:t xml:space="preserve"> </w:t>
      </w:r>
      <w:r>
        <w:rPr>
          <w:sz w:val="18"/>
        </w:rPr>
        <w:t>tugas</w:t>
      </w:r>
      <w:r>
        <w:rPr>
          <w:spacing w:val="-2"/>
          <w:sz w:val="18"/>
        </w:rPr>
        <w:t xml:space="preserve"> </w:t>
      </w:r>
      <w:r>
        <w:rPr>
          <w:sz w:val="18"/>
        </w:rPr>
        <w:t>talent</w:t>
      </w:r>
      <w:r>
        <w:rPr>
          <w:spacing w:val="-2"/>
          <w:sz w:val="18"/>
        </w:rPr>
        <w:t xml:space="preserve"> </w:t>
      </w:r>
      <w:r>
        <w:rPr>
          <w:sz w:val="18"/>
        </w:rPr>
        <w:t>di</w:t>
      </w:r>
      <w:r>
        <w:rPr>
          <w:spacing w:val="-2"/>
          <w:sz w:val="18"/>
        </w:rPr>
        <w:t xml:space="preserve"> </w:t>
      </w:r>
      <w:r>
        <w:rPr>
          <w:sz w:val="18"/>
        </w:rPr>
        <w:t>sesuaikan</w:t>
      </w:r>
      <w:r>
        <w:rPr>
          <w:spacing w:val="-3"/>
          <w:sz w:val="18"/>
        </w:rPr>
        <w:t xml:space="preserve"> </w:t>
      </w:r>
      <w:r>
        <w:rPr>
          <w:sz w:val="18"/>
        </w:rPr>
        <w:t>dengan</w:t>
      </w:r>
      <w:r>
        <w:rPr>
          <w:spacing w:val="-2"/>
          <w:sz w:val="18"/>
        </w:rPr>
        <w:t xml:space="preserve"> </w:t>
      </w:r>
      <w:r>
        <w:rPr>
          <w:sz w:val="18"/>
        </w:rPr>
        <w:t>permintaan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PENGGUNA.</w:t>
      </w:r>
    </w:p>
    <w:p>
      <w:pPr>
        <w:pStyle w:val="7"/>
        <w:numPr>
          <w:ilvl w:val="0"/>
          <w:numId w:val="11"/>
        </w:numPr>
        <w:tabs>
          <w:tab w:val="left" w:pos="820"/>
        </w:tabs>
        <w:spacing w:before="109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Tenaga</w:t>
      </w:r>
      <w:r>
        <w:rPr>
          <w:spacing w:val="-4"/>
          <w:sz w:val="18"/>
        </w:rPr>
        <w:t xml:space="preserve"> </w:t>
      </w:r>
      <w:r>
        <w:rPr>
          <w:sz w:val="18"/>
        </w:rPr>
        <w:t>kerja</w:t>
      </w:r>
      <w:r>
        <w:rPr>
          <w:spacing w:val="-4"/>
          <w:sz w:val="18"/>
        </w:rPr>
        <w:t xml:space="preserve"> </w:t>
      </w:r>
      <w:r>
        <w:rPr>
          <w:sz w:val="18"/>
        </w:rPr>
        <w:t>wajib</w:t>
      </w:r>
      <w:r>
        <w:rPr>
          <w:spacing w:val="-4"/>
          <w:sz w:val="18"/>
        </w:rPr>
        <w:t xml:space="preserve"> </w:t>
      </w:r>
      <w:r>
        <w:rPr>
          <w:sz w:val="18"/>
        </w:rPr>
        <w:t>mematuhi</w:t>
      </w:r>
      <w:r>
        <w:rPr>
          <w:spacing w:val="-3"/>
          <w:sz w:val="18"/>
        </w:rPr>
        <w:t xml:space="preserve"> </w:t>
      </w:r>
      <w:r>
        <w:rPr>
          <w:sz w:val="18"/>
        </w:rPr>
        <w:t>peraturan</w:t>
      </w:r>
      <w:r>
        <w:rPr>
          <w:spacing w:val="-4"/>
          <w:sz w:val="18"/>
        </w:rPr>
        <w:t xml:space="preserve"> </w:t>
      </w:r>
      <w:r>
        <w:rPr>
          <w:sz w:val="18"/>
        </w:rPr>
        <w:t>dan</w:t>
      </w:r>
      <w:r>
        <w:rPr>
          <w:spacing w:val="-4"/>
          <w:sz w:val="18"/>
        </w:rPr>
        <w:t xml:space="preserve"> </w:t>
      </w:r>
      <w:r>
        <w:rPr>
          <w:sz w:val="18"/>
        </w:rPr>
        <w:t>tata</w:t>
      </w:r>
      <w:r>
        <w:rPr>
          <w:spacing w:val="-4"/>
          <w:sz w:val="18"/>
        </w:rPr>
        <w:t xml:space="preserve"> </w:t>
      </w:r>
      <w:r>
        <w:rPr>
          <w:sz w:val="18"/>
        </w:rPr>
        <w:t>tertib</w:t>
      </w:r>
      <w:r>
        <w:rPr>
          <w:spacing w:val="-3"/>
          <w:sz w:val="18"/>
        </w:rPr>
        <w:t xml:space="preserve"> </w:t>
      </w:r>
      <w:r>
        <w:rPr>
          <w:sz w:val="18"/>
        </w:rPr>
        <w:t>Perusahaan</w:t>
      </w:r>
      <w:r>
        <w:rPr>
          <w:spacing w:val="-4"/>
          <w:sz w:val="18"/>
        </w:rPr>
        <w:t xml:space="preserve"> </w:t>
      </w:r>
      <w:r>
        <w:rPr>
          <w:sz w:val="18"/>
        </w:rPr>
        <w:t>yang</w:t>
      </w:r>
      <w:r>
        <w:rPr>
          <w:spacing w:val="-4"/>
          <w:sz w:val="18"/>
        </w:rPr>
        <w:t xml:space="preserve"> </w:t>
      </w:r>
      <w:r>
        <w:rPr>
          <w:sz w:val="18"/>
        </w:rPr>
        <w:t>berlaku.</w:t>
      </w:r>
    </w:p>
    <w:p>
      <w:pPr>
        <w:pStyle w:val="7"/>
        <w:numPr>
          <w:ilvl w:val="0"/>
          <w:numId w:val="11"/>
        </w:numPr>
        <w:tabs>
          <w:tab w:val="left" w:pos="820"/>
        </w:tabs>
        <w:spacing w:before="110" w:after="0" w:line="360" w:lineRule="auto"/>
        <w:ind w:left="820" w:right="147" w:hanging="360"/>
        <w:jc w:val="left"/>
        <w:rPr>
          <w:sz w:val="18"/>
        </w:rPr>
      </w:pPr>
      <w:r>
        <w:rPr>
          <w:sz w:val="18"/>
        </w:rPr>
        <w:t>Tenaga</w:t>
      </w:r>
      <w:r>
        <w:rPr>
          <w:spacing w:val="1"/>
          <w:sz w:val="18"/>
        </w:rPr>
        <w:t xml:space="preserve"> </w:t>
      </w:r>
      <w:r>
        <w:rPr>
          <w:sz w:val="18"/>
        </w:rPr>
        <w:t>kerja</w:t>
      </w:r>
      <w:r>
        <w:rPr>
          <w:spacing w:val="1"/>
          <w:sz w:val="18"/>
        </w:rPr>
        <w:t xml:space="preserve"> </w:t>
      </w:r>
      <w:r>
        <w:rPr>
          <w:sz w:val="18"/>
        </w:rPr>
        <w:t>wajib</w:t>
      </w:r>
      <w:r>
        <w:rPr>
          <w:spacing w:val="1"/>
          <w:sz w:val="18"/>
        </w:rPr>
        <w:t xml:space="preserve"> </w:t>
      </w:r>
      <w:r>
        <w:rPr>
          <w:sz w:val="18"/>
        </w:rPr>
        <w:t>mengikuti</w:t>
      </w:r>
      <w:r>
        <w:rPr>
          <w:spacing w:val="1"/>
          <w:sz w:val="18"/>
        </w:rPr>
        <w:t xml:space="preserve"> </w:t>
      </w:r>
      <w:r>
        <w:rPr>
          <w:sz w:val="18"/>
        </w:rPr>
        <w:t>orientasi</w:t>
      </w:r>
      <w:r>
        <w:rPr>
          <w:spacing w:val="1"/>
          <w:sz w:val="18"/>
        </w:rPr>
        <w:t xml:space="preserve"> </w:t>
      </w:r>
      <w:r>
        <w:rPr>
          <w:sz w:val="18"/>
        </w:rPr>
        <w:t>budaya</w:t>
      </w:r>
      <w:r>
        <w:rPr>
          <w:spacing w:val="1"/>
          <w:sz w:val="18"/>
        </w:rPr>
        <w:t xml:space="preserve"> </w:t>
      </w:r>
      <w:r>
        <w:rPr>
          <w:sz w:val="18"/>
        </w:rPr>
        <w:t>Perusahaan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mengamalkannya</w:t>
      </w:r>
      <w:r>
        <w:rPr>
          <w:spacing w:val="1"/>
          <w:sz w:val="18"/>
        </w:rPr>
        <w:t xml:space="preserve"> </w:t>
      </w:r>
      <w:r>
        <w:rPr>
          <w:sz w:val="18"/>
        </w:rPr>
        <w:t>dalam</w:t>
      </w:r>
      <w:r>
        <w:rPr>
          <w:spacing w:val="-61"/>
          <w:sz w:val="18"/>
        </w:rPr>
        <w:t xml:space="preserve"> </w:t>
      </w:r>
      <w:r>
        <w:rPr>
          <w:sz w:val="18"/>
        </w:rPr>
        <w:t>bekerja</w:t>
      </w:r>
      <w:r>
        <w:rPr>
          <w:spacing w:val="-1"/>
          <w:sz w:val="18"/>
        </w:rPr>
        <w:t xml:space="preserve"> </w:t>
      </w:r>
      <w:r>
        <w:rPr>
          <w:sz w:val="18"/>
        </w:rPr>
        <w:t>sehari-hari.</w:t>
      </w:r>
    </w:p>
    <w:p>
      <w:pPr>
        <w:pStyle w:val="7"/>
        <w:numPr>
          <w:ilvl w:val="0"/>
          <w:numId w:val="1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sz w:val="18"/>
        </w:rPr>
      </w:pPr>
      <w:r>
        <w:rPr>
          <w:sz w:val="18"/>
        </w:rPr>
        <w:t>Tenaga</w:t>
      </w:r>
      <w:r>
        <w:rPr>
          <w:spacing w:val="-5"/>
          <w:sz w:val="18"/>
        </w:rPr>
        <w:t xml:space="preserve"> </w:t>
      </w:r>
      <w:r>
        <w:rPr>
          <w:sz w:val="18"/>
        </w:rPr>
        <w:t>kerja</w:t>
      </w:r>
      <w:r>
        <w:rPr>
          <w:spacing w:val="-5"/>
          <w:sz w:val="18"/>
        </w:rPr>
        <w:t xml:space="preserve"> </w:t>
      </w:r>
      <w:r>
        <w:rPr>
          <w:sz w:val="18"/>
        </w:rPr>
        <w:t>wajib</w:t>
      </w:r>
      <w:r>
        <w:rPr>
          <w:spacing w:val="-4"/>
          <w:sz w:val="18"/>
        </w:rPr>
        <w:t xml:space="preserve"> </w:t>
      </w:r>
      <w:r>
        <w:rPr>
          <w:sz w:val="18"/>
        </w:rPr>
        <w:t>mengikuti</w:t>
      </w:r>
      <w:r>
        <w:rPr>
          <w:spacing w:val="-5"/>
          <w:sz w:val="18"/>
        </w:rPr>
        <w:t xml:space="preserve"> </w:t>
      </w:r>
      <w:r>
        <w:rPr>
          <w:sz w:val="18"/>
        </w:rPr>
        <w:t>rangkaian</w:t>
      </w:r>
      <w:r>
        <w:rPr>
          <w:spacing w:val="-5"/>
          <w:sz w:val="18"/>
        </w:rPr>
        <w:t xml:space="preserve"> </w:t>
      </w:r>
      <w:r>
        <w:rPr>
          <w:sz w:val="18"/>
        </w:rPr>
        <w:t>evaluasi</w:t>
      </w:r>
      <w:r>
        <w:rPr>
          <w:spacing w:val="-4"/>
          <w:sz w:val="18"/>
        </w:rPr>
        <w:t xml:space="preserve"> </w:t>
      </w:r>
      <w:r>
        <w:rPr>
          <w:sz w:val="18"/>
        </w:rPr>
        <w:t>performansi</w:t>
      </w:r>
      <w:r>
        <w:rPr>
          <w:spacing w:val="-5"/>
          <w:sz w:val="18"/>
        </w:rPr>
        <w:t xml:space="preserve"> </w:t>
      </w:r>
      <w:r>
        <w:rPr>
          <w:sz w:val="18"/>
        </w:rPr>
        <w:t>Perusahaan.</w:t>
      </w:r>
    </w:p>
    <w:p>
      <w:pPr>
        <w:pStyle w:val="7"/>
        <w:numPr>
          <w:ilvl w:val="0"/>
          <w:numId w:val="11"/>
        </w:numPr>
        <w:tabs>
          <w:tab w:val="left" w:pos="820"/>
        </w:tabs>
        <w:spacing w:before="109" w:after="0" w:line="360" w:lineRule="auto"/>
        <w:ind w:left="820" w:right="138" w:hanging="360"/>
        <w:jc w:val="both"/>
        <w:rPr>
          <w:sz w:val="18"/>
        </w:rPr>
      </w:pPr>
      <w:r>
        <w:rPr>
          <w:sz w:val="18"/>
        </w:rPr>
        <w:t>Jika</w:t>
      </w:r>
      <w:r>
        <w:rPr>
          <w:spacing w:val="1"/>
          <w:sz w:val="18"/>
        </w:rPr>
        <w:t xml:space="preserve"> </w:t>
      </w:r>
      <w:r>
        <w:rPr>
          <w:sz w:val="18"/>
        </w:rPr>
        <w:t>ada</w:t>
      </w:r>
      <w:r>
        <w:rPr>
          <w:spacing w:val="1"/>
          <w:sz w:val="18"/>
        </w:rPr>
        <w:t xml:space="preserve"> </w:t>
      </w:r>
      <w:r>
        <w:rPr>
          <w:sz w:val="18"/>
        </w:rPr>
        <w:t>pelanggaran</w:t>
      </w:r>
      <w:r>
        <w:rPr>
          <w:spacing w:val="1"/>
          <w:sz w:val="18"/>
        </w:rPr>
        <w:t xml:space="preserve"> </w:t>
      </w:r>
      <w:r>
        <w:rPr>
          <w:sz w:val="18"/>
        </w:rPr>
        <w:t>baik</w:t>
      </w:r>
      <w:r>
        <w:rPr>
          <w:spacing w:val="1"/>
          <w:sz w:val="18"/>
        </w:rPr>
        <w:t xml:space="preserve"> </w:t>
      </w:r>
      <w:r>
        <w:rPr>
          <w:sz w:val="18"/>
        </w:rPr>
        <w:t>kedisiplinan,</w:t>
      </w:r>
      <w:r>
        <w:rPr>
          <w:spacing w:val="1"/>
          <w:sz w:val="18"/>
        </w:rPr>
        <w:t xml:space="preserve"> </w:t>
      </w:r>
      <w:r>
        <w:rPr>
          <w:sz w:val="18"/>
        </w:rPr>
        <w:t>penurunan</w:t>
      </w:r>
      <w:r>
        <w:rPr>
          <w:spacing w:val="1"/>
          <w:sz w:val="18"/>
        </w:rPr>
        <w:t xml:space="preserve"> </w:t>
      </w:r>
      <w:r>
        <w:rPr>
          <w:sz w:val="18"/>
        </w:rPr>
        <w:t>performansi</w:t>
      </w:r>
      <w:r>
        <w:rPr>
          <w:spacing w:val="1"/>
          <w:sz w:val="18"/>
        </w:rPr>
        <w:t xml:space="preserve"> </w:t>
      </w:r>
      <w:r>
        <w:rPr>
          <w:sz w:val="18"/>
        </w:rPr>
        <w:t>maupun</w:t>
      </w:r>
      <w:r>
        <w:rPr>
          <w:spacing w:val="1"/>
          <w:sz w:val="18"/>
        </w:rPr>
        <w:t xml:space="preserve"> </w:t>
      </w:r>
      <w:r>
        <w:rPr>
          <w:sz w:val="18"/>
        </w:rPr>
        <w:t>tindakan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melanggar</w:t>
      </w:r>
      <w:r>
        <w:rPr>
          <w:spacing w:val="11"/>
          <w:sz w:val="18"/>
        </w:rPr>
        <w:t xml:space="preserve"> </w:t>
      </w:r>
      <w:r>
        <w:rPr>
          <w:sz w:val="18"/>
        </w:rPr>
        <w:t>norma</w:t>
      </w:r>
      <w:r>
        <w:rPr>
          <w:spacing w:val="-3"/>
          <w:sz w:val="18"/>
        </w:rPr>
        <w:t xml:space="preserve"> </w:t>
      </w:r>
      <w:r>
        <w:rPr>
          <w:sz w:val="18"/>
        </w:rPr>
        <w:t>dan</w:t>
      </w:r>
      <w:r>
        <w:rPr>
          <w:spacing w:val="-3"/>
          <w:sz w:val="18"/>
        </w:rPr>
        <w:t xml:space="preserve"> </w:t>
      </w:r>
      <w:r>
        <w:rPr>
          <w:sz w:val="18"/>
        </w:rPr>
        <w:t>aturan</w:t>
      </w:r>
      <w:r>
        <w:rPr>
          <w:spacing w:val="-3"/>
          <w:sz w:val="18"/>
        </w:rPr>
        <w:t xml:space="preserve"> </w:t>
      </w:r>
      <w:r>
        <w:rPr>
          <w:sz w:val="18"/>
        </w:rPr>
        <w:t>Perusahaan,</w:t>
      </w:r>
      <w:r>
        <w:rPr>
          <w:spacing w:val="-2"/>
          <w:sz w:val="18"/>
        </w:rPr>
        <w:t xml:space="preserve"> </w:t>
      </w:r>
      <w:r>
        <w:rPr>
          <w:sz w:val="18"/>
        </w:rPr>
        <w:t>maka</w:t>
      </w:r>
      <w:r>
        <w:rPr>
          <w:spacing w:val="-3"/>
          <w:sz w:val="18"/>
        </w:rPr>
        <w:t xml:space="preserve"> </w:t>
      </w:r>
      <w:r>
        <w:rPr>
          <w:sz w:val="18"/>
        </w:rPr>
        <w:t>Tenaga</w:t>
      </w:r>
      <w:r>
        <w:rPr>
          <w:spacing w:val="-3"/>
          <w:sz w:val="18"/>
        </w:rPr>
        <w:t xml:space="preserve"> </w:t>
      </w:r>
      <w:r>
        <w:rPr>
          <w:sz w:val="18"/>
        </w:rPr>
        <w:t>kerja</w:t>
      </w:r>
      <w:r>
        <w:rPr>
          <w:spacing w:val="-3"/>
          <w:sz w:val="18"/>
        </w:rPr>
        <w:t xml:space="preserve"> </w:t>
      </w:r>
      <w:r>
        <w:rPr>
          <w:sz w:val="18"/>
        </w:rPr>
        <w:t>akan</w:t>
      </w:r>
      <w:r>
        <w:rPr>
          <w:spacing w:val="-3"/>
          <w:sz w:val="18"/>
        </w:rPr>
        <w:t xml:space="preserve"> </w:t>
      </w:r>
      <w:r>
        <w:rPr>
          <w:sz w:val="18"/>
        </w:rPr>
        <w:t>dikenakan</w:t>
      </w:r>
      <w:r>
        <w:rPr>
          <w:spacing w:val="-3"/>
          <w:sz w:val="18"/>
        </w:rPr>
        <w:t xml:space="preserve"> </w:t>
      </w:r>
      <w:r>
        <w:rPr>
          <w:sz w:val="18"/>
        </w:rPr>
        <w:t>sanksi</w:t>
      </w:r>
      <w:r>
        <w:rPr>
          <w:spacing w:val="-3"/>
          <w:sz w:val="18"/>
        </w:rPr>
        <w:t xml:space="preserve"> </w:t>
      </w:r>
      <w:r>
        <w:rPr>
          <w:sz w:val="18"/>
        </w:rPr>
        <w:t>bertahap</w:t>
      </w:r>
      <w:r>
        <w:rPr>
          <w:spacing w:val="-61"/>
          <w:sz w:val="18"/>
        </w:rPr>
        <w:t xml:space="preserve"> </w:t>
      </w:r>
      <w:r>
        <w:rPr>
          <w:sz w:val="18"/>
        </w:rPr>
        <w:t>mulai dari peneguran, pemberian Surat Peringatan (SP) hingga Pemutusan kontrak dengan</w:t>
      </w:r>
      <w:r>
        <w:rPr>
          <w:spacing w:val="1"/>
          <w:sz w:val="18"/>
        </w:rPr>
        <w:t xml:space="preserve"> </w:t>
      </w:r>
      <w:r>
        <w:rPr>
          <w:sz w:val="18"/>
        </w:rPr>
        <w:t>penyedia</w:t>
      </w:r>
      <w:r>
        <w:rPr>
          <w:spacing w:val="-1"/>
          <w:sz w:val="18"/>
        </w:rPr>
        <w:t xml:space="preserve"> </w:t>
      </w:r>
      <w:r>
        <w:rPr>
          <w:sz w:val="18"/>
        </w:rPr>
        <w:t>jasa.</w:t>
      </w:r>
    </w:p>
    <w:p>
      <w:pPr>
        <w:pStyle w:val="7"/>
        <w:numPr>
          <w:ilvl w:val="0"/>
          <w:numId w:val="11"/>
        </w:numPr>
        <w:tabs>
          <w:tab w:val="left" w:pos="820"/>
        </w:tabs>
        <w:spacing w:before="0" w:after="0" w:line="360" w:lineRule="auto"/>
        <w:ind w:left="820" w:right="144" w:hanging="360"/>
        <w:jc w:val="both"/>
        <w:rPr>
          <w:sz w:val="18"/>
        </w:rPr>
      </w:pPr>
      <w:r>
        <w:rPr>
          <w:sz w:val="18"/>
        </w:rPr>
        <w:t>Perusahaan berhak meminta pengganti Tenaga kerja kepada pihak penyedia jasa jika terjadi</w:t>
      </w:r>
      <w:r>
        <w:rPr>
          <w:spacing w:val="1"/>
          <w:sz w:val="18"/>
        </w:rPr>
        <w:t xml:space="preserve"> </w:t>
      </w:r>
      <w:r>
        <w:rPr>
          <w:sz w:val="18"/>
        </w:rPr>
        <w:t>pelanggaran</w:t>
      </w:r>
      <w:r>
        <w:rPr>
          <w:spacing w:val="-1"/>
          <w:sz w:val="18"/>
        </w:rPr>
        <w:t xml:space="preserve"> </w:t>
      </w:r>
      <w:r>
        <w:rPr>
          <w:sz w:val="18"/>
        </w:rPr>
        <w:t>sesuai poin 4 saat masa</w:t>
      </w:r>
      <w:r>
        <w:rPr>
          <w:spacing w:val="-1"/>
          <w:sz w:val="18"/>
        </w:rPr>
        <w:t xml:space="preserve"> </w:t>
      </w:r>
      <w:r>
        <w:rPr>
          <w:sz w:val="18"/>
        </w:rPr>
        <w:t>kontrak berlangsung.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2"/>
        <w:spacing w:before="143"/>
        <w:ind w:left="2803" w:right="3009"/>
      </w:pPr>
      <w:r>
        <w:t>PASAL 10</w:t>
      </w:r>
    </w:p>
    <w:p>
      <w:pPr>
        <w:spacing w:before="109"/>
        <w:ind w:left="2911" w:right="2941" w:firstLine="0"/>
        <w:jc w:val="center"/>
        <w:rPr>
          <w:b/>
          <w:sz w:val="18"/>
        </w:rPr>
      </w:pPr>
      <w:r>
        <w:rPr>
          <w:b/>
          <w:sz w:val="18"/>
        </w:rPr>
        <w:t>SERVICE LEVEL AGREEMENT</w:t>
      </w: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24"/>
        </w:rPr>
      </w:pP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840"/>
        <w:gridCol w:w="4720"/>
        <w:gridCol w:w="23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480" w:type="dxa"/>
          </w:tcPr>
          <w:p>
            <w:pPr>
              <w:pStyle w:val="8"/>
              <w:spacing w:before="103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</w:t>
            </w:r>
          </w:p>
          <w:p>
            <w:pPr>
              <w:pStyle w:val="8"/>
              <w:spacing w:before="11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</w:p>
        </w:tc>
        <w:tc>
          <w:tcPr>
            <w:tcW w:w="1840" w:type="dxa"/>
          </w:tcPr>
          <w:p>
            <w:pPr>
              <w:pStyle w:val="8"/>
              <w:spacing w:before="103"/>
              <w:ind w:left="647" w:right="6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Item</w:t>
            </w:r>
          </w:p>
        </w:tc>
        <w:tc>
          <w:tcPr>
            <w:tcW w:w="4720" w:type="dxa"/>
          </w:tcPr>
          <w:p>
            <w:pPr>
              <w:pStyle w:val="8"/>
              <w:spacing w:before="103"/>
              <w:ind w:left="1866" w:right="18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Deskripsi</w:t>
            </w:r>
          </w:p>
        </w:tc>
        <w:tc>
          <w:tcPr>
            <w:tcW w:w="2320" w:type="dxa"/>
          </w:tcPr>
          <w:p>
            <w:pPr>
              <w:pStyle w:val="8"/>
              <w:spacing w:before="103"/>
              <w:ind w:left="943" w:right="9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SLA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480" w:type="dxa"/>
          </w:tcPr>
          <w:p>
            <w:pPr>
              <w:pStyle w:val="8"/>
              <w:spacing w:before="10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840" w:type="dxa"/>
          </w:tcPr>
          <w:p>
            <w:pPr>
              <w:pStyle w:val="8"/>
              <w:spacing w:before="105" w:line="360" w:lineRule="auto"/>
              <w:ind w:right="538"/>
              <w:rPr>
                <w:sz w:val="18"/>
              </w:rPr>
            </w:pPr>
            <w:r>
              <w:rPr>
                <w:spacing w:val="-1"/>
                <w:sz w:val="18"/>
              </w:rPr>
              <w:t>Ketersediaan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>
            <w:pPr>
              <w:pStyle w:val="8"/>
              <w:spacing w:before="105" w:line="360" w:lineRule="auto"/>
              <w:ind w:left="99" w:right="312"/>
              <w:rPr>
                <w:sz w:val="18"/>
              </w:rPr>
            </w:pP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PENYEDIA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mencari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melatih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calon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talent hingga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dinyatakan siap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kerja.</w:t>
            </w:r>
          </w:p>
        </w:tc>
        <w:tc>
          <w:tcPr>
            <w:tcW w:w="2320" w:type="dxa"/>
          </w:tcPr>
          <w:p>
            <w:pPr>
              <w:pStyle w:val="8"/>
              <w:spacing w:before="105"/>
              <w:ind w:left="104"/>
              <w:rPr>
                <w:sz w:val="18"/>
              </w:rPr>
            </w:pPr>
            <w:r>
              <w:rPr>
                <w:sz w:val="18"/>
              </w:rPr>
              <w:t>1 Bulan setelah</w:t>
            </w:r>
          </w:p>
          <w:p>
            <w:pPr>
              <w:pStyle w:val="8"/>
              <w:spacing w:before="109"/>
              <w:ind w:left="104"/>
              <w:rPr>
                <w:sz w:val="18"/>
              </w:rPr>
            </w:pPr>
            <w:r>
              <w:rPr>
                <w:sz w:val="18"/>
              </w:rPr>
              <w:t>penandatanganan PKS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9" w:hRule="atLeast"/>
        </w:trPr>
        <w:tc>
          <w:tcPr>
            <w:tcW w:w="480" w:type="dxa"/>
          </w:tcPr>
          <w:p>
            <w:pPr>
              <w:pStyle w:val="8"/>
              <w:spacing w:before="10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840" w:type="dxa"/>
          </w:tcPr>
          <w:p>
            <w:pPr>
              <w:pStyle w:val="8"/>
              <w:spacing w:before="106" w:line="360" w:lineRule="auto"/>
              <w:ind w:right="404"/>
              <w:rPr>
                <w:sz w:val="18"/>
              </w:rPr>
            </w:pPr>
            <w:r>
              <w:rPr>
                <w:sz w:val="18"/>
              </w:rPr>
              <w:t>Laporan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Kehadiran </w:t>
            </w:r>
            <w:r>
              <w:rPr>
                <w:sz w:val="18"/>
              </w:rPr>
              <w:t>dan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Produktivitas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>
            <w:pPr>
              <w:pStyle w:val="8"/>
              <w:spacing w:before="106" w:line="360" w:lineRule="auto"/>
              <w:ind w:left="99" w:right="819"/>
              <w:rPr>
                <w:sz w:val="18"/>
              </w:rPr>
            </w:pPr>
            <w:r>
              <w:rPr>
                <w:b/>
                <w:sz w:val="18"/>
              </w:rPr>
              <w:t xml:space="preserve">PIHAK PENYEDIA </w:t>
            </w:r>
            <w:r>
              <w:rPr>
                <w:sz w:val="18"/>
              </w:rPr>
              <w:t>mengirimkan laporan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 xml:space="preserve">bulanan melalui email kepada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sz w:val="18"/>
              </w:rPr>
              <w:t>.</w:t>
            </w:r>
          </w:p>
        </w:tc>
        <w:tc>
          <w:tcPr>
            <w:tcW w:w="2320" w:type="dxa"/>
          </w:tcPr>
          <w:p>
            <w:pPr>
              <w:pStyle w:val="8"/>
              <w:spacing w:before="106" w:line="360" w:lineRule="auto"/>
              <w:ind w:left="104" w:right="314"/>
              <w:rPr>
                <w:sz w:val="18"/>
              </w:rPr>
            </w:pPr>
            <w:r>
              <w:rPr>
                <w:sz w:val="18"/>
              </w:rPr>
              <w:t xml:space="preserve">setiap tanggal </w:t>
            </w:r>
            <w:r>
              <w:rPr>
                <w:rFonts w:hint="eastAsia" w:eastAsia="MS Mincho"/>
                <w:sz w:val="18"/>
                <w:lang w:val="en-US" w:eastAsia="ja-JP"/>
              </w:rPr>
              <w:t>${billing_due_date}</w:t>
            </w:r>
            <w:r>
              <w:rPr>
                <w:sz w:val="18"/>
              </w:rPr>
              <w:t xml:space="preserve"> ti</w:t>
            </w:r>
            <w:r>
              <w:rPr>
                <w:rFonts w:hint="eastAsia" w:eastAsia="MS Mincho"/>
                <w:sz w:val="18"/>
                <w:lang w:val="en-US" w:eastAsia="ja-JP"/>
              </w:rPr>
              <w:t xml:space="preserve">ap </w:t>
            </w:r>
            <w:r>
              <w:rPr>
                <w:sz w:val="18"/>
              </w:rPr>
              <w:t>bulannya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0" w:hRule="atLeast"/>
        </w:trPr>
        <w:tc>
          <w:tcPr>
            <w:tcW w:w="480" w:type="dxa"/>
          </w:tcPr>
          <w:p>
            <w:pPr>
              <w:pStyle w:val="8"/>
              <w:spacing w:before="104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840" w:type="dxa"/>
          </w:tcPr>
          <w:p>
            <w:pPr>
              <w:pStyle w:val="8"/>
              <w:spacing w:before="104" w:line="360" w:lineRule="auto"/>
              <w:ind w:right="191"/>
              <w:rPr>
                <w:b/>
                <w:sz w:val="18"/>
              </w:rPr>
            </w:pPr>
            <w:r>
              <w:rPr>
                <w:spacing w:val="-1"/>
                <w:sz w:val="18"/>
              </w:rPr>
              <w:t xml:space="preserve">Laporan </w:t>
            </w:r>
            <w:r>
              <w:rPr>
                <w:sz w:val="18"/>
              </w:rPr>
              <w:t>Keluhan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sz w:val="18"/>
              </w:rPr>
              <w:t xml:space="preserve">dari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</w:p>
        </w:tc>
        <w:tc>
          <w:tcPr>
            <w:tcW w:w="4720" w:type="dxa"/>
          </w:tcPr>
          <w:p>
            <w:pPr>
              <w:pStyle w:val="8"/>
              <w:spacing w:before="104" w:line="360" w:lineRule="auto"/>
              <w:ind w:left="99" w:right="312"/>
              <w:rPr>
                <w:sz w:val="18"/>
              </w:rPr>
            </w:pPr>
            <w:r>
              <w:rPr>
                <w:sz w:val="18"/>
              </w:rPr>
              <w:t xml:space="preserve">Laporan keluhan akan dilakukan oleh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PENGGUNA </w:t>
            </w:r>
            <w:r>
              <w:rPr>
                <w:sz w:val="18"/>
              </w:rPr>
              <w:t xml:space="preserve">kepada </w:t>
            </w:r>
            <w:r>
              <w:rPr>
                <w:b/>
                <w:sz w:val="18"/>
              </w:rPr>
              <w:t xml:space="preserve">PIHAK PENYEDIA </w:t>
            </w:r>
            <w:r>
              <w:rPr>
                <w:sz w:val="18"/>
              </w:rPr>
              <w:t>untuk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dilakukan peninjauan lebih jauh.</w:t>
            </w:r>
          </w:p>
        </w:tc>
        <w:tc>
          <w:tcPr>
            <w:tcW w:w="2320" w:type="dxa"/>
          </w:tcPr>
          <w:p>
            <w:pPr>
              <w:pStyle w:val="8"/>
              <w:spacing w:before="104" w:line="360" w:lineRule="auto"/>
              <w:ind w:left="104" w:right="102"/>
              <w:rPr>
                <w:b/>
                <w:sz w:val="18"/>
              </w:rPr>
            </w:pPr>
            <w:r>
              <w:rPr>
                <w:sz w:val="18"/>
              </w:rPr>
              <w:t>24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jam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setelah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 xml:space="preserve">diterima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PENYEDIA</w:t>
            </w:r>
          </w:p>
        </w:tc>
      </w:tr>
    </w:tbl>
    <w:p>
      <w:pPr>
        <w:spacing w:after="0" w:line="360" w:lineRule="auto"/>
        <w:rPr>
          <w:sz w:val="18"/>
        </w:rPr>
        <w:sectPr>
          <w:pgSz w:w="12240" w:h="15840"/>
          <w:pgMar w:top="1800" w:right="1300" w:bottom="1500" w:left="1340" w:header="705" w:footer="1309" w:gutter="0"/>
          <w:cols w:space="720" w:num="1"/>
        </w:sectPr>
      </w:pPr>
    </w:p>
    <w:p>
      <w:pPr>
        <w:pStyle w:val="5"/>
        <w:spacing w:before="12"/>
        <w:rPr>
          <w:b/>
          <w:sz w:val="13"/>
        </w:rPr>
      </w:pPr>
      <w:r>
        <w:pict>
          <v:shape id="_x0000_s1056" o:spid="_x0000_s1056" o:spt="136" type="#_x0000_t136" style="position:absolute;left:0pt;margin-left:32.85pt;margin-top:348.8pt;height:97.85pt;width:547.25pt;mso-position-horizontal-relative:page;mso-position-vertical-relative:page;rotation:20643840f;z-index:-251641856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</w:p>
    <w:tbl>
      <w:tblPr>
        <w:tblStyle w:val="4"/>
        <w:tblW w:w="0" w:type="auto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840"/>
        <w:gridCol w:w="4720"/>
        <w:gridCol w:w="23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</w:trPr>
        <w:tc>
          <w:tcPr>
            <w:tcW w:w="480" w:type="dxa"/>
          </w:tcPr>
          <w:p>
            <w:pPr>
              <w:pStyle w:val="8"/>
              <w:spacing w:before="112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840" w:type="dxa"/>
          </w:tcPr>
          <w:p>
            <w:pPr>
              <w:pStyle w:val="8"/>
              <w:spacing w:before="112" w:line="360" w:lineRule="auto"/>
              <w:ind w:right="479"/>
              <w:rPr>
                <w:sz w:val="18"/>
              </w:rPr>
            </w:pPr>
            <w:r>
              <w:rPr>
                <w:sz w:val="18"/>
              </w:rPr>
              <w:t>Hasil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Evaluasi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Awal</w:t>
            </w:r>
          </w:p>
        </w:tc>
        <w:tc>
          <w:tcPr>
            <w:tcW w:w="4720" w:type="dxa"/>
          </w:tcPr>
          <w:p>
            <w:pPr>
              <w:pStyle w:val="8"/>
              <w:spacing w:before="112" w:line="360" w:lineRule="auto"/>
              <w:ind w:left="99" w:right="435"/>
              <w:rPr>
                <w:sz w:val="18"/>
              </w:rPr>
            </w:pPr>
            <w:r>
              <w:rPr>
                <w:b/>
                <w:sz w:val="18"/>
              </w:rPr>
              <w:t xml:space="preserve">PIHAK PENYEDIA </w:t>
            </w:r>
            <w:r>
              <w:rPr>
                <w:sz w:val="18"/>
              </w:rPr>
              <w:t>akan mengevaluasi dan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memberikan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keputusan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lebih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lanjut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mengenai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keluhan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sz w:val="18"/>
              </w:rPr>
              <w:t>.</w:t>
            </w:r>
          </w:p>
        </w:tc>
        <w:tc>
          <w:tcPr>
            <w:tcW w:w="2320" w:type="dxa"/>
          </w:tcPr>
          <w:p>
            <w:pPr>
              <w:pStyle w:val="8"/>
              <w:spacing w:before="112"/>
              <w:ind w:left="104"/>
              <w:rPr>
                <w:sz w:val="18"/>
              </w:rPr>
            </w:pPr>
            <w:r>
              <w:rPr>
                <w:sz w:val="18"/>
              </w:rPr>
              <w:t>2 hari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9" w:hRule="atLeast"/>
        </w:trPr>
        <w:tc>
          <w:tcPr>
            <w:tcW w:w="480" w:type="dxa"/>
          </w:tcPr>
          <w:p>
            <w:pPr>
              <w:pStyle w:val="8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840" w:type="dxa"/>
          </w:tcPr>
          <w:p>
            <w:pPr>
              <w:pStyle w:val="8"/>
              <w:spacing w:line="360" w:lineRule="auto"/>
              <w:ind w:right="270"/>
              <w:rPr>
                <w:sz w:val="18"/>
              </w:rPr>
            </w:pPr>
            <w:r>
              <w:rPr>
                <w:sz w:val="18"/>
              </w:rPr>
              <w:t>Tindak lanjut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laporan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keluhan</w:t>
            </w:r>
          </w:p>
        </w:tc>
        <w:tc>
          <w:tcPr>
            <w:tcW w:w="4720" w:type="dxa"/>
          </w:tcPr>
          <w:p>
            <w:pPr>
              <w:pStyle w:val="8"/>
              <w:spacing w:line="360" w:lineRule="auto"/>
              <w:ind w:left="99" w:right="341"/>
              <w:rPr>
                <w:sz w:val="18"/>
              </w:rPr>
            </w:pPr>
            <w:r>
              <w:rPr>
                <w:b/>
                <w:sz w:val="18"/>
              </w:rPr>
              <w:t>PIHAK PENYEDIA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akan menindak lanjuti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tersebut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dalam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bentuk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pembinaan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pendampingan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terhadap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terlapor.</w:t>
            </w:r>
          </w:p>
        </w:tc>
        <w:tc>
          <w:tcPr>
            <w:tcW w:w="2320" w:type="dxa"/>
          </w:tcPr>
          <w:p>
            <w:pPr>
              <w:pStyle w:val="8"/>
              <w:ind w:left="104"/>
              <w:rPr>
                <w:sz w:val="18"/>
              </w:rPr>
            </w:pPr>
            <w:r>
              <w:rPr>
                <w:sz w:val="18"/>
              </w:rPr>
              <w:t>14 hari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0" w:hRule="atLeast"/>
        </w:trPr>
        <w:tc>
          <w:tcPr>
            <w:tcW w:w="480" w:type="dxa"/>
          </w:tcPr>
          <w:p>
            <w:pPr>
              <w:pStyle w:val="8"/>
              <w:spacing w:before="111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840" w:type="dxa"/>
          </w:tcPr>
          <w:p>
            <w:pPr>
              <w:pStyle w:val="8"/>
              <w:spacing w:before="111" w:line="360" w:lineRule="auto"/>
              <w:ind w:right="501"/>
              <w:rPr>
                <w:sz w:val="18"/>
              </w:rPr>
            </w:pPr>
            <w:r>
              <w:rPr>
                <w:sz w:val="18"/>
              </w:rPr>
              <w:t>Evaluasi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hasil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tindak lanjut</w:t>
            </w:r>
          </w:p>
        </w:tc>
        <w:tc>
          <w:tcPr>
            <w:tcW w:w="4720" w:type="dxa"/>
          </w:tcPr>
          <w:p>
            <w:pPr>
              <w:pStyle w:val="8"/>
              <w:spacing w:before="111" w:line="360" w:lineRule="auto"/>
              <w:ind w:left="99" w:right="136"/>
              <w:rPr>
                <w:sz w:val="18"/>
              </w:rPr>
            </w:pPr>
            <w:r>
              <w:rPr>
                <w:b/>
                <w:sz w:val="18"/>
              </w:rPr>
              <w:t xml:space="preserve">PARA PIHAK </w:t>
            </w:r>
            <w:r>
              <w:rPr>
                <w:sz w:val="18"/>
              </w:rPr>
              <w:t>melakukan review dan mengambil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keputusan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hasil tindak lanjut</w:t>
            </w:r>
          </w:p>
        </w:tc>
        <w:tc>
          <w:tcPr>
            <w:tcW w:w="2320" w:type="dxa"/>
          </w:tcPr>
          <w:p>
            <w:pPr>
              <w:pStyle w:val="8"/>
              <w:spacing w:before="111"/>
              <w:ind w:left="104"/>
              <w:rPr>
                <w:sz w:val="18"/>
              </w:rPr>
            </w:pPr>
            <w:r>
              <w:rPr>
                <w:sz w:val="18"/>
              </w:rPr>
              <w:t>24 jam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9" w:hRule="atLeast"/>
        </w:trPr>
        <w:tc>
          <w:tcPr>
            <w:tcW w:w="480" w:type="dxa"/>
          </w:tcPr>
          <w:p>
            <w:pPr>
              <w:pStyle w:val="8"/>
              <w:spacing w:before="113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840" w:type="dxa"/>
          </w:tcPr>
          <w:p>
            <w:pPr>
              <w:pStyle w:val="8"/>
              <w:spacing w:before="113"/>
              <w:rPr>
                <w:sz w:val="18"/>
              </w:rPr>
            </w:pPr>
            <w:r>
              <w:rPr>
                <w:sz w:val="18"/>
              </w:rPr>
              <w:t>Garansi</w:t>
            </w:r>
          </w:p>
          <w:p>
            <w:pPr>
              <w:pStyle w:val="8"/>
              <w:spacing w:before="109" w:line="360" w:lineRule="auto"/>
              <w:ind w:right="584"/>
              <w:rPr>
                <w:sz w:val="18"/>
              </w:rPr>
            </w:pPr>
            <w:r>
              <w:rPr>
                <w:sz w:val="18"/>
              </w:rPr>
              <w:t>penggantian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>
            <w:pPr>
              <w:pStyle w:val="8"/>
              <w:spacing w:before="113" w:line="360" w:lineRule="auto"/>
              <w:ind w:left="99" w:right="414"/>
              <w:rPr>
                <w:sz w:val="18"/>
              </w:rPr>
            </w:pPr>
            <w:r>
              <w:rPr>
                <w:sz w:val="18"/>
              </w:rPr>
              <w:t>Jika hasil akhir atas laporan tersebut adalah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penggantian talent, maka </w:t>
            </w:r>
            <w:r>
              <w:rPr>
                <w:b/>
                <w:sz w:val="18"/>
              </w:rPr>
              <w:t>PIHAK PENYEDIA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sz w:val="18"/>
              </w:rPr>
              <w:t>akan menggantikan talent dengan talent baru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setelah penandatanganan surat hasil evaluasi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pengajuan klaim garansi</w:t>
            </w:r>
          </w:p>
        </w:tc>
        <w:tc>
          <w:tcPr>
            <w:tcW w:w="2320" w:type="dxa"/>
          </w:tcPr>
          <w:p>
            <w:pPr>
              <w:pStyle w:val="8"/>
              <w:spacing w:before="113"/>
              <w:ind w:left="104"/>
              <w:rPr>
                <w:sz w:val="18"/>
              </w:rPr>
            </w:pPr>
            <w:r>
              <w:rPr>
                <w:sz w:val="18"/>
              </w:rPr>
              <w:t>5 hari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40" w:hRule="atLeast"/>
        </w:trPr>
        <w:tc>
          <w:tcPr>
            <w:tcW w:w="480" w:type="dxa"/>
          </w:tcPr>
          <w:p>
            <w:pPr>
              <w:pStyle w:val="8"/>
              <w:spacing w:before="118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840" w:type="dxa"/>
          </w:tcPr>
          <w:p>
            <w:pPr>
              <w:pStyle w:val="8"/>
              <w:spacing w:before="118" w:line="360" w:lineRule="auto"/>
              <w:ind w:right="248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Masa </w:t>
            </w:r>
            <w:r>
              <w:rPr>
                <w:sz w:val="18"/>
              </w:rPr>
              <w:t>Percobaan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</w:p>
        </w:tc>
        <w:tc>
          <w:tcPr>
            <w:tcW w:w="4720" w:type="dxa"/>
          </w:tcPr>
          <w:p>
            <w:pPr>
              <w:pStyle w:val="8"/>
              <w:spacing w:before="118" w:line="360" w:lineRule="auto"/>
              <w:ind w:left="99" w:right="84"/>
              <w:rPr>
                <w:sz w:val="18"/>
              </w:rPr>
            </w:pPr>
            <w:r>
              <w:rPr>
                <w:sz w:val="18"/>
              </w:rPr>
              <w:t>Setiap talent yang baru direkrut akan menjalani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masa percobaan selama 1 bulan. Terhitung sejak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masa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Grace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periode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selesai.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Jika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menurut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talent tidak menunjukkan</w:t>
            </w:r>
          </w:p>
          <w:p>
            <w:pPr>
              <w:pStyle w:val="8"/>
              <w:spacing w:before="0" w:line="360" w:lineRule="auto"/>
              <w:ind w:left="99" w:right="87"/>
              <w:rPr>
                <w:sz w:val="18"/>
              </w:rPr>
            </w:pPr>
            <w:r>
              <w:rPr>
                <w:sz w:val="18"/>
              </w:rPr>
              <w:t>performansi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yang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baik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maka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PIHAK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PENGGUNA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sz w:val="18"/>
              </w:rPr>
              <w:t>berhak untuk meminta pergantian talent dengan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jeda pergantian talent lama ke talent baru sesuai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pada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Pasal 10 point 7 diatas.</w:t>
            </w:r>
          </w:p>
        </w:tc>
        <w:tc>
          <w:tcPr>
            <w:tcW w:w="2320" w:type="dxa"/>
          </w:tcPr>
          <w:p>
            <w:pPr>
              <w:pStyle w:val="8"/>
              <w:spacing w:before="118"/>
              <w:ind w:left="104"/>
              <w:rPr>
                <w:sz w:val="18"/>
              </w:rPr>
            </w:pPr>
            <w:r>
              <w:rPr>
                <w:sz w:val="18"/>
              </w:rPr>
              <w:t>1 bulan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0" w:hRule="atLeast"/>
        </w:trPr>
        <w:tc>
          <w:tcPr>
            <w:tcW w:w="480" w:type="dxa"/>
          </w:tcPr>
          <w:p>
            <w:pPr>
              <w:pStyle w:val="8"/>
              <w:spacing w:before="108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840" w:type="dxa"/>
          </w:tcPr>
          <w:p>
            <w:pPr>
              <w:pStyle w:val="8"/>
              <w:spacing w:before="108"/>
              <w:rPr>
                <w:sz w:val="18"/>
              </w:rPr>
            </w:pPr>
            <w:r>
              <w:rPr>
                <w:sz w:val="18"/>
              </w:rPr>
              <w:t>Grace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</w:p>
        </w:tc>
        <w:tc>
          <w:tcPr>
            <w:tcW w:w="4720" w:type="dxa"/>
          </w:tcPr>
          <w:p>
            <w:pPr>
              <w:pStyle w:val="8"/>
              <w:spacing w:before="108" w:line="360" w:lineRule="auto"/>
              <w:ind w:left="99" w:right="114"/>
              <w:rPr>
                <w:sz w:val="18"/>
              </w:rPr>
            </w:pPr>
            <w:r>
              <w:rPr>
                <w:sz w:val="18"/>
              </w:rPr>
              <w:t>Setiap talent yang baru bergabung akan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menjalani masa Grace Period selama satu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minggu.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masa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Grace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period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talent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belum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mendapatkan kontrak resmi. Kontrak resmi baru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akan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berjalan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ketika masa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Grace period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habis.</w:t>
            </w:r>
          </w:p>
        </w:tc>
        <w:tc>
          <w:tcPr>
            <w:tcW w:w="2320" w:type="dxa"/>
          </w:tcPr>
          <w:p>
            <w:pPr>
              <w:pStyle w:val="8"/>
              <w:spacing w:before="108"/>
              <w:ind w:left="104"/>
              <w:rPr>
                <w:sz w:val="18"/>
              </w:rPr>
            </w:pPr>
            <w:r>
              <w:rPr>
                <w:sz w:val="18"/>
              </w:rPr>
              <w:t>1 minggu</w:t>
            </w:r>
          </w:p>
        </w:tc>
      </w:tr>
    </w:tbl>
    <w:p>
      <w:pPr>
        <w:spacing w:after="0"/>
        <w:rPr>
          <w:sz w:val="18"/>
        </w:rPr>
        <w:sectPr>
          <w:headerReference r:id="rId13" w:type="default"/>
          <w:footerReference r:id="rId14" w:type="default"/>
          <w:pgSz w:w="12240" w:h="15840"/>
          <w:pgMar w:top="1400" w:right="1300" w:bottom="1500" w:left="1340" w:header="705" w:footer="1309" w:gutter="0"/>
          <w:cols w:space="720" w:num="1"/>
        </w:sectPr>
      </w:pPr>
    </w:p>
    <w:p>
      <w:pPr>
        <w:pStyle w:val="2"/>
        <w:spacing w:before="182" w:line="360" w:lineRule="auto"/>
        <w:ind w:left="3139" w:right="3174" w:firstLine="1070"/>
        <w:jc w:val="left"/>
      </w:pPr>
      <w:r>
        <w:pict>
          <v:shape id="_x0000_s1057" o:spid="_x0000_s1057" o:spt="136" type="#_x0000_t136" style="position:absolute;left:0pt;margin-left:32.85pt;margin-top:348.8pt;height:97.85pt;width:547.25pt;mso-position-horizontal-relative:page;mso-position-vertical-relative:page;rotation:20643840f;z-index:-251640832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  <w:r>
        <w:t>PASAL 11</w:t>
      </w:r>
      <w:r>
        <w:rPr>
          <w:spacing w:val="1"/>
        </w:rPr>
        <w:t xml:space="preserve"> </w:t>
      </w:r>
      <w:r>
        <w:t>KOMUNIKASI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KOORDINASI</w:t>
      </w:r>
    </w:p>
    <w:p>
      <w:pPr>
        <w:pStyle w:val="5"/>
        <w:rPr>
          <w:b/>
          <w:sz w:val="22"/>
        </w:rPr>
      </w:pPr>
    </w:p>
    <w:p>
      <w:pPr>
        <w:pStyle w:val="5"/>
        <w:spacing w:before="171" w:line="360" w:lineRule="auto"/>
        <w:ind w:left="100" w:right="138"/>
        <w:jc w:val="both"/>
      </w:pP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 xml:space="preserve">PENGGUNA </w:t>
      </w:r>
      <w:r>
        <w:t>hanya diperbolehkan untuk berhubungan dan berurusan dengan orang-orang</w:t>
      </w:r>
      <w:r>
        <w:rPr>
          <w:spacing w:val="1"/>
        </w:rPr>
        <w:t xml:space="preserve"> </w:t>
      </w:r>
      <w:r>
        <w:t>yang namanya diberitahukan secara tertulis dan tidak dengan perwakilan lain atau pihak manapun.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Koordinator</w:t>
      </w:r>
      <w:r>
        <w:rPr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>PENYEDIA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bertugas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melayani</w:t>
      </w:r>
      <w:r>
        <w:rPr>
          <w:spacing w:val="1"/>
        </w:rPr>
        <w:t xml:space="preserve"> </w:t>
      </w:r>
      <w:r>
        <w:rPr>
          <w:b/>
        </w:rPr>
        <w:t>PIHAK</w:t>
      </w:r>
      <w:r>
        <w:rPr>
          <w:b/>
          <w:spacing w:val="1"/>
        </w:rPr>
        <w:t xml:space="preserve"> </w:t>
      </w:r>
      <w:r>
        <w:rPr>
          <w:b/>
        </w:rPr>
        <w:t>PENGGUNA</w:t>
      </w:r>
      <w:r>
        <w:rPr>
          <w:b/>
          <w:spacing w:val="1"/>
        </w:rPr>
        <w:t xml:space="preserve"> </w:t>
      </w:r>
      <w:r>
        <w:t>:</w:t>
      </w:r>
    </w:p>
    <w:p>
      <w:pPr>
        <w:pStyle w:val="7"/>
        <w:numPr>
          <w:ilvl w:val="0"/>
          <w:numId w:val="12"/>
        </w:numPr>
        <w:tabs>
          <w:tab w:val="left" w:pos="820"/>
        </w:tabs>
        <w:spacing w:before="0" w:after="0" w:line="360" w:lineRule="auto"/>
        <w:ind w:left="820" w:right="151" w:hanging="360"/>
        <w:jc w:val="both"/>
        <w:rPr>
          <w:sz w:val="18"/>
        </w:rPr>
      </w:pPr>
      <w:r>
        <w:rPr>
          <w:b/>
          <w:sz w:val="18"/>
        </w:rPr>
        <w:t>Account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Manager</w:t>
      </w:r>
      <w:r>
        <w:rPr>
          <w:sz w:val="18"/>
        </w:rPr>
        <w:t>,</w:t>
      </w:r>
      <w:r>
        <w:rPr>
          <w:spacing w:val="1"/>
          <w:sz w:val="18"/>
        </w:rPr>
        <w:t xml:space="preserve"> </w:t>
      </w:r>
      <w:r>
        <w:rPr>
          <w:sz w:val="18"/>
        </w:rPr>
        <w:t>Sdr.</w:t>
      </w:r>
      <w:r>
        <w:rPr>
          <w:spacing w:val="1"/>
          <w:sz w:val="18"/>
        </w:rPr>
        <w:t xml:space="preserve"> </w:t>
      </w:r>
      <w:r>
        <w:rPr>
          <w:sz w:val="18"/>
        </w:rPr>
        <w:t>Septian</w:t>
      </w:r>
      <w:r>
        <w:rPr>
          <w:spacing w:val="1"/>
          <w:sz w:val="18"/>
        </w:rPr>
        <w:t xml:space="preserve"> </w:t>
      </w:r>
      <w:r>
        <w:rPr>
          <w:sz w:val="18"/>
        </w:rPr>
        <w:t>Nugraha</w:t>
      </w:r>
      <w:r>
        <w:rPr>
          <w:spacing w:val="1"/>
          <w:sz w:val="18"/>
        </w:rPr>
        <w:t xml:space="preserve"> </w:t>
      </w:r>
      <w:r>
        <w:rPr>
          <w:sz w:val="18"/>
        </w:rPr>
        <w:t>Kudrat.</w:t>
      </w:r>
      <w:r>
        <w:rPr>
          <w:spacing w:val="1"/>
          <w:sz w:val="18"/>
        </w:rPr>
        <w:t xml:space="preserve"> </w:t>
      </w:r>
      <w:r>
        <w:rPr>
          <w:sz w:val="18"/>
        </w:rPr>
        <w:t>Yang</w:t>
      </w:r>
      <w:r>
        <w:rPr>
          <w:spacing w:val="1"/>
          <w:sz w:val="18"/>
        </w:rPr>
        <w:t xml:space="preserve"> </w:t>
      </w:r>
      <w:r>
        <w:rPr>
          <w:sz w:val="18"/>
        </w:rPr>
        <w:t>bersangkutan</w:t>
      </w:r>
      <w:r>
        <w:rPr>
          <w:spacing w:val="1"/>
          <w:sz w:val="18"/>
        </w:rPr>
        <w:t xml:space="preserve"> </w:t>
      </w:r>
      <w:r>
        <w:rPr>
          <w:sz w:val="18"/>
        </w:rPr>
        <w:t>akan</w:t>
      </w:r>
      <w:r>
        <w:rPr>
          <w:spacing w:val="1"/>
          <w:sz w:val="18"/>
        </w:rPr>
        <w:t xml:space="preserve"> </w:t>
      </w:r>
      <w:r>
        <w:rPr>
          <w:sz w:val="18"/>
        </w:rPr>
        <w:t>menjadi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penghubung utama antara </w:t>
      </w:r>
      <w:r>
        <w:rPr>
          <w:b/>
          <w:sz w:val="18"/>
        </w:rPr>
        <w:t xml:space="preserve">PIHAK PENGGUNA </w:t>
      </w:r>
      <w:r>
        <w:rPr>
          <w:sz w:val="18"/>
        </w:rPr>
        <w:t xml:space="preserve">dan </w:t>
      </w:r>
      <w:r>
        <w:rPr>
          <w:b/>
          <w:sz w:val="18"/>
        </w:rPr>
        <w:t xml:space="preserve">PIHAK PENYEDIA </w:t>
      </w:r>
      <w:r>
        <w:rPr>
          <w:sz w:val="18"/>
        </w:rPr>
        <w:t>dan juga sebagai</w:t>
      </w:r>
      <w:r>
        <w:rPr>
          <w:spacing w:val="1"/>
          <w:sz w:val="18"/>
        </w:rPr>
        <w:t xml:space="preserve"> </w:t>
      </w:r>
      <w:r>
        <w:rPr>
          <w:sz w:val="18"/>
        </w:rPr>
        <w:t>koordinator</w:t>
      </w:r>
      <w:r>
        <w:rPr>
          <w:spacing w:val="-1"/>
          <w:sz w:val="18"/>
        </w:rPr>
        <w:t xml:space="preserve"> </w:t>
      </w:r>
      <w:r>
        <w:rPr>
          <w:sz w:val="18"/>
        </w:rPr>
        <w:t>yang mensupervisi talent</w:t>
      </w:r>
      <w:r>
        <w:rPr>
          <w:spacing w:val="-1"/>
          <w:sz w:val="18"/>
        </w:rPr>
        <w:t xml:space="preserve"> </w:t>
      </w:r>
      <w:r>
        <w:rPr>
          <w:sz w:val="18"/>
        </w:rPr>
        <w:t>yang bertugas di</w:t>
      </w:r>
      <w:r>
        <w:rPr>
          <w:spacing w:val="62"/>
          <w:sz w:val="18"/>
        </w:rPr>
        <w:t xml:space="preserve"> </w:t>
      </w:r>
      <w:r>
        <w:rPr>
          <w:b/>
          <w:sz w:val="18"/>
        </w:rPr>
        <w:t>PIHAK PENGGUNA</w:t>
      </w:r>
      <w:r>
        <w:rPr>
          <w:sz w:val="18"/>
        </w:rPr>
        <w:t>.</w:t>
      </w:r>
    </w:p>
    <w:p>
      <w:pPr>
        <w:pStyle w:val="7"/>
        <w:numPr>
          <w:ilvl w:val="0"/>
          <w:numId w:val="12"/>
        </w:numPr>
        <w:tabs>
          <w:tab w:val="left" w:pos="820"/>
        </w:tabs>
        <w:spacing w:before="0" w:after="0" w:line="360" w:lineRule="auto"/>
        <w:ind w:left="820" w:right="140" w:hanging="360"/>
        <w:jc w:val="both"/>
        <w:rPr>
          <w:sz w:val="18"/>
        </w:rPr>
      </w:pPr>
      <w:r>
        <w:rPr>
          <w:b/>
          <w:sz w:val="18"/>
        </w:rPr>
        <w:t xml:space="preserve">Finance &amp; Administrator, </w:t>
      </w:r>
      <w:r>
        <w:rPr>
          <w:sz w:val="18"/>
        </w:rPr>
        <w:t>Sdri. Retno Aliifah. Yang bersangkutan akan mengelola penagihan</w:t>
      </w:r>
      <w:r>
        <w:rPr>
          <w:spacing w:val="-61"/>
          <w:sz w:val="18"/>
        </w:rPr>
        <w:t xml:space="preserve"> </w:t>
      </w:r>
      <w:r>
        <w:rPr>
          <w:sz w:val="18"/>
        </w:rPr>
        <w:t>dan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administrasi seluruh kegiatan kerjasama </w:t>
      </w:r>
      <w:r>
        <w:rPr>
          <w:b/>
          <w:sz w:val="18"/>
        </w:rPr>
        <w:t>PARA PIHAK</w:t>
      </w:r>
      <w:r>
        <w:rPr>
          <w:sz w:val="18"/>
        </w:rPr>
        <w:t>.</w:t>
      </w:r>
    </w:p>
    <w:p>
      <w:pPr>
        <w:pStyle w:val="5"/>
        <w:rPr>
          <w:sz w:val="22"/>
        </w:rPr>
      </w:pPr>
    </w:p>
    <w:p>
      <w:pPr>
        <w:pStyle w:val="2"/>
        <w:spacing w:before="170"/>
      </w:pPr>
      <w:r>
        <w:t>PASAL 12</w:t>
      </w:r>
    </w:p>
    <w:p>
      <w:pPr>
        <w:spacing w:before="109"/>
        <w:ind w:left="2961" w:right="3015" w:firstLine="0"/>
        <w:jc w:val="center"/>
        <w:rPr>
          <w:b/>
          <w:sz w:val="18"/>
        </w:rPr>
      </w:pPr>
      <w:r>
        <w:rPr>
          <w:b/>
          <w:sz w:val="18"/>
        </w:rPr>
        <w:t>BERAKHIRNYA PERJANJIAN</w:t>
      </w:r>
    </w:p>
    <w:p>
      <w:pPr>
        <w:pStyle w:val="5"/>
        <w:rPr>
          <w:b/>
          <w:sz w:val="22"/>
        </w:rPr>
      </w:pPr>
    </w:p>
    <w:p>
      <w:pPr>
        <w:pStyle w:val="5"/>
        <w:rPr>
          <w:b/>
          <w:sz w:val="23"/>
        </w:rPr>
      </w:pPr>
    </w:p>
    <w:p>
      <w:pPr>
        <w:pStyle w:val="5"/>
        <w:ind w:left="100"/>
        <w:jc w:val="both"/>
      </w:pPr>
      <w:r>
        <w:t>Perjanjian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berakhir</w:t>
      </w:r>
      <w:r>
        <w:rPr>
          <w:spacing w:val="-1"/>
        </w:rPr>
        <w:t xml:space="preserve"> </w:t>
      </w:r>
      <w:r>
        <w:t>karena</w:t>
      </w:r>
      <w:r>
        <w:rPr>
          <w:spacing w:val="-1"/>
        </w:rPr>
        <w:t xml:space="preserve"> </w:t>
      </w:r>
      <w:r>
        <w:t>sebab-sebab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>
      <w:pPr>
        <w:pStyle w:val="7"/>
        <w:numPr>
          <w:ilvl w:val="0"/>
          <w:numId w:val="13"/>
        </w:numPr>
        <w:tabs>
          <w:tab w:val="left" w:pos="820"/>
        </w:tabs>
        <w:spacing w:before="110" w:after="0" w:line="360" w:lineRule="auto"/>
        <w:ind w:left="820" w:right="147" w:hanging="360"/>
        <w:jc w:val="both"/>
        <w:rPr>
          <w:sz w:val="18"/>
        </w:rPr>
      </w:pP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PENGGUNA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PIHAK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PENYEDIA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lalai</w:t>
      </w:r>
      <w:r>
        <w:rPr>
          <w:spacing w:val="1"/>
          <w:sz w:val="18"/>
        </w:rPr>
        <w:t xml:space="preserve"> </w:t>
      </w:r>
      <w:r>
        <w:rPr>
          <w:sz w:val="18"/>
        </w:rPr>
        <w:t>dalam melaksanakan kewajiban atau</w:t>
      </w:r>
      <w:r>
        <w:rPr>
          <w:spacing w:val="1"/>
          <w:sz w:val="18"/>
        </w:rPr>
        <w:t xml:space="preserve"> </w:t>
      </w:r>
      <w:r>
        <w:rPr>
          <w:sz w:val="18"/>
        </w:rPr>
        <w:t>melanggar</w:t>
      </w:r>
      <w:r>
        <w:rPr>
          <w:spacing w:val="-1"/>
          <w:sz w:val="18"/>
        </w:rPr>
        <w:t xml:space="preserve"> </w:t>
      </w:r>
      <w:r>
        <w:rPr>
          <w:sz w:val="18"/>
        </w:rPr>
        <w:t>salah satu ketentuan yang tercantum dalam perjanjian</w:t>
      </w:r>
      <w:r>
        <w:rPr>
          <w:spacing w:val="-1"/>
          <w:sz w:val="18"/>
        </w:rPr>
        <w:t xml:space="preserve"> </w:t>
      </w:r>
      <w:r>
        <w:rPr>
          <w:sz w:val="18"/>
        </w:rPr>
        <w:t>ini</w:t>
      </w:r>
    </w:p>
    <w:p>
      <w:pPr>
        <w:pStyle w:val="7"/>
        <w:numPr>
          <w:ilvl w:val="0"/>
          <w:numId w:val="13"/>
        </w:numPr>
        <w:tabs>
          <w:tab w:val="left" w:pos="820"/>
        </w:tabs>
        <w:spacing w:before="0" w:after="0" w:line="360" w:lineRule="auto"/>
        <w:ind w:left="820" w:right="139" w:hanging="360"/>
        <w:jc w:val="both"/>
        <w:rPr>
          <w:sz w:val="18"/>
        </w:rPr>
      </w:pPr>
      <w:r>
        <w:rPr>
          <w:sz w:val="18"/>
        </w:rPr>
        <w:t>Jangka waktu yang diperjanjikan telah berakhir dan salah satu atau kedua belah pihak tidak</w:t>
      </w:r>
      <w:r>
        <w:rPr>
          <w:spacing w:val="1"/>
          <w:sz w:val="18"/>
        </w:rPr>
        <w:t xml:space="preserve"> </w:t>
      </w:r>
      <w:r>
        <w:rPr>
          <w:sz w:val="18"/>
        </w:rPr>
        <w:t>menghendaki perpanjangan perjanjian.</w:t>
      </w:r>
    </w:p>
    <w:p>
      <w:pPr>
        <w:pStyle w:val="5"/>
        <w:rPr>
          <w:sz w:val="22"/>
        </w:rPr>
      </w:pPr>
    </w:p>
    <w:p>
      <w:pPr>
        <w:pStyle w:val="5"/>
        <w:spacing w:before="11"/>
        <w:rPr>
          <w:sz w:val="31"/>
        </w:rPr>
      </w:pPr>
    </w:p>
    <w:p>
      <w:pPr>
        <w:pStyle w:val="2"/>
        <w:spacing w:before="1" w:line="360" w:lineRule="auto"/>
        <w:ind w:left="4075" w:right="4261" w:hanging="20"/>
      </w:pPr>
      <w:r>
        <w:t>PASAL 13</w:t>
      </w:r>
      <w:r>
        <w:rPr>
          <w:spacing w:val="1"/>
        </w:rPr>
        <w:t xml:space="preserve"> </w:t>
      </w:r>
      <w:r>
        <w:t>LAIN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LAIN</w:t>
      </w:r>
    </w:p>
    <w:p>
      <w:pPr>
        <w:pStyle w:val="5"/>
        <w:rPr>
          <w:b/>
          <w:sz w:val="22"/>
        </w:rPr>
      </w:pPr>
    </w:p>
    <w:p>
      <w:pPr>
        <w:pStyle w:val="7"/>
        <w:numPr>
          <w:ilvl w:val="0"/>
          <w:numId w:val="14"/>
        </w:numPr>
        <w:tabs>
          <w:tab w:val="left" w:pos="820"/>
        </w:tabs>
        <w:spacing w:before="170" w:after="0" w:line="360" w:lineRule="auto"/>
        <w:ind w:left="820" w:right="140" w:hanging="360"/>
        <w:jc w:val="both"/>
        <w:rPr>
          <w:sz w:val="18"/>
        </w:rPr>
      </w:pPr>
      <w:r>
        <w:rPr>
          <w:sz w:val="18"/>
        </w:rPr>
        <w:t>Apabila terjadi perselisihan, perbedaan pendapat maupun sengketa yang timbul sehubungan</w:t>
      </w:r>
      <w:r>
        <w:rPr>
          <w:spacing w:val="1"/>
          <w:sz w:val="18"/>
        </w:rPr>
        <w:t xml:space="preserve"> </w:t>
      </w:r>
      <w:r>
        <w:rPr>
          <w:sz w:val="18"/>
        </w:rPr>
        <w:t>dengan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sebagai</w:t>
      </w:r>
      <w:r>
        <w:rPr>
          <w:spacing w:val="1"/>
          <w:sz w:val="18"/>
        </w:rPr>
        <w:t xml:space="preserve"> </w:t>
      </w:r>
      <w:r>
        <w:rPr>
          <w:sz w:val="18"/>
        </w:rPr>
        <w:t>akibat</w:t>
      </w:r>
      <w:r>
        <w:rPr>
          <w:spacing w:val="1"/>
          <w:sz w:val="18"/>
        </w:rPr>
        <w:t xml:space="preserve"> </w:t>
      </w:r>
      <w:r>
        <w:rPr>
          <w:sz w:val="18"/>
        </w:rPr>
        <w:t>dari</w:t>
      </w:r>
      <w:r>
        <w:rPr>
          <w:spacing w:val="1"/>
          <w:sz w:val="18"/>
        </w:rPr>
        <w:t xml:space="preserve"> </w:t>
      </w:r>
      <w:r>
        <w:rPr>
          <w:sz w:val="18"/>
        </w:rPr>
        <w:t>Perjanjian</w:t>
      </w:r>
      <w:r>
        <w:rPr>
          <w:spacing w:val="1"/>
          <w:sz w:val="18"/>
        </w:rPr>
        <w:t xml:space="preserve"> </w:t>
      </w:r>
      <w:r>
        <w:rPr>
          <w:sz w:val="18"/>
        </w:rPr>
        <w:t>ini,</w:t>
      </w:r>
      <w:r>
        <w:rPr>
          <w:spacing w:val="63"/>
          <w:sz w:val="18"/>
        </w:rPr>
        <w:t xml:space="preserve"> </w:t>
      </w:r>
      <w:r>
        <w:rPr>
          <w:sz w:val="18"/>
        </w:rPr>
        <w:t xml:space="preserve">maka </w:t>
      </w:r>
      <w:r>
        <w:rPr>
          <w:b/>
          <w:sz w:val="18"/>
        </w:rPr>
        <w:t xml:space="preserve">PARA PIHAK </w:t>
      </w:r>
      <w:r>
        <w:rPr>
          <w:sz w:val="18"/>
        </w:rPr>
        <w:t>akan menyelesaikan</w:t>
      </w:r>
      <w:r>
        <w:rPr>
          <w:spacing w:val="1"/>
          <w:sz w:val="18"/>
        </w:rPr>
        <w:t xml:space="preserve"> </w:t>
      </w:r>
      <w:r>
        <w:rPr>
          <w:sz w:val="18"/>
        </w:rPr>
        <w:t>secara</w:t>
      </w:r>
      <w:r>
        <w:rPr>
          <w:spacing w:val="-1"/>
          <w:sz w:val="18"/>
        </w:rPr>
        <w:t xml:space="preserve"> </w:t>
      </w:r>
      <w:r>
        <w:rPr>
          <w:sz w:val="18"/>
        </w:rPr>
        <w:t>musyawarah.</w:t>
      </w:r>
    </w:p>
    <w:p>
      <w:pPr>
        <w:pStyle w:val="7"/>
        <w:numPr>
          <w:ilvl w:val="0"/>
          <w:numId w:val="14"/>
        </w:numPr>
        <w:tabs>
          <w:tab w:val="left" w:pos="820"/>
        </w:tabs>
        <w:spacing w:before="0" w:after="0" w:line="360" w:lineRule="auto"/>
        <w:ind w:left="820" w:right="140" w:hanging="360"/>
        <w:jc w:val="both"/>
        <w:rPr>
          <w:sz w:val="18"/>
        </w:rPr>
      </w:pPr>
      <w:r>
        <w:rPr>
          <w:sz w:val="18"/>
        </w:rPr>
        <w:t>Perjanjian ini adalah satu-satunya Perjanjian yang mengikat di antara kedua belah pihak dan</w:t>
      </w:r>
      <w:r>
        <w:rPr>
          <w:spacing w:val="1"/>
          <w:sz w:val="18"/>
        </w:rPr>
        <w:t xml:space="preserve"> </w:t>
      </w:r>
      <w:r>
        <w:rPr>
          <w:sz w:val="18"/>
        </w:rPr>
        <w:t>oleh karenanya maka semua perjanjian dan atau pembicaraan, baik tertulis maupun lisan,</w:t>
      </w:r>
      <w:r>
        <w:rPr>
          <w:spacing w:val="1"/>
          <w:sz w:val="18"/>
        </w:rPr>
        <w:t xml:space="preserve"> </w:t>
      </w:r>
      <w:r>
        <w:rPr>
          <w:sz w:val="18"/>
        </w:rPr>
        <w:t>yang telah ada sebelumnya sehubungan dengan Perjanjian ini dinyatakan batal dan tidak</w:t>
      </w:r>
      <w:r>
        <w:rPr>
          <w:spacing w:val="1"/>
          <w:sz w:val="18"/>
        </w:rPr>
        <w:t xml:space="preserve"> </w:t>
      </w:r>
      <w:r>
        <w:rPr>
          <w:sz w:val="18"/>
        </w:rPr>
        <w:t>berlaku lagi.</w:t>
      </w:r>
    </w:p>
    <w:p>
      <w:pPr>
        <w:pStyle w:val="7"/>
        <w:numPr>
          <w:ilvl w:val="0"/>
          <w:numId w:val="14"/>
        </w:numPr>
        <w:tabs>
          <w:tab w:val="left" w:pos="820"/>
        </w:tabs>
        <w:spacing w:before="0" w:after="0" w:line="360" w:lineRule="auto"/>
        <w:ind w:left="820" w:right="147" w:hanging="360"/>
        <w:jc w:val="both"/>
        <w:rPr>
          <w:sz w:val="18"/>
        </w:rPr>
      </w:pPr>
      <w:r>
        <w:rPr>
          <w:sz w:val="18"/>
        </w:rPr>
        <w:t>Perjanjian ini dibuat dan ditandatangani oleh kedua belah pihak dalam keadaan sehat jasmani</w:t>
      </w:r>
      <w:r>
        <w:rPr>
          <w:spacing w:val="1"/>
          <w:sz w:val="18"/>
        </w:rPr>
        <w:t xml:space="preserve"> </w:t>
      </w:r>
      <w:r>
        <w:rPr>
          <w:sz w:val="18"/>
        </w:rPr>
        <w:t>maupun</w:t>
      </w:r>
      <w:r>
        <w:rPr>
          <w:spacing w:val="1"/>
          <w:sz w:val="18"/>
        </w:rPr>
        <w:t xml:space="preserve"> </w:t>
      </w:r>
      <w:r>
        <w:rPr>
          <w:sz w:val="18"/>
        </w:rPr>
        <w:t>rohani</w:t>
      </w:r>
      <w:r>
        <w:rPr>
          <w:spacing w:val="1"/>
          <w:sz w:val="18"/>
        </w:rPr>
        <w:t xml:space="preserve"> </w:t>
      </w:r>
      <w:r>
        <w:rPr>
          <w:sz w:val="18"/>
        </w:rPr>
        <w:t>tanpa</w:t>
      </w:r>
      <w:r>
        <w:rPr>
          <w:spacing w:val="1"/>
          <w:sz w:val="18"/>
        </w:rPr>
        <w:t xml:space="preserve"> </w:t>
      </w:r>
      <w:r>
        <w:rPr>
          <w:sz w:val="18"/>
        </w:rPr>
        <w:t>ada</w:t>
      </w:r>
      <w:r>
        <w:rPr>
          <w:spacing w:val="1"/>
          <w:sz w:val="18"/>
        </w:rPr>
        <w:t xml:space="preserve"> </w:t>
      </w:r>
      <w:r>
        <w:rPr>
          <w:sz w:val="18"/>
        </w:rPr>
        <w:t>unsur</w:t>
      </w:r>
      <w:r>
        <w:rPr>
          <w:spacing w:val="1"/>
          <w:sz w:val="18"/>
        </w:rPr>
        <w:t xml:space="preserve"> </w:t>
      </w:r>
      <w:r>
        <w:rPr>
          <w:sz w:val="18"/>
        </w:rPr>
        <w:t>paksaan</w:t>
      </w:r>
      <w:r>
        <w:rPr>
          <w:spacing w:val="1"/>
          <w:sz w:val="18"/>
        </w:rPr>
        <w:t xml:space="preserve"> </w:t>
      </w:r>
      <w:r>
        <w:rPr>
          <w:sz w:val="18"/>
        </w:rPr>
        <w:t>atau</w:t>
      </w:r>
      <w:r>
        <w:rPr>
          <w:spacing w:val="1"/>
          <w:sz w:val="18"/>
        </w:rPr>
        <w:t xml:space="preserve"> </w:t>
      </w:r>
      <w:r>
        <w:rPr>
          <w:sz w:val="18"/>
        </w:rPr>
        <w:t>tekanan</w:t>
      </w:r>
      <w:r>
        <w:rPr>
          <w:spacing w:val="1"/>
          <w:sz w:val="18"/>
        </w:rPr>
        <w:t xml:space="preserve"> </w:t>
      </w:r>
      <w:r>
        <w:rPr>
          <w:sz w:val="18"/>
        </w:rPr>
        <w:t>dari</w:t>
      </w:r>
      <w:r>
        <w:rPr>
          <w:spacing w:val="1"/>
          <w:sz w:val="18"/>
        </w:rPr>
        <w:t xml:space="preserve"> </w:t>
      </w:r>
      <w:r>
        <w:rPr>
          <w:sz w:val="18"/>
        </w:rPr>
        <w:t>pihak</w:t>
      </w:r>
      <w:r>
        <w:rPr>
          <w:spacing w:val="1"/>
          <w:sz w:val="18"/>
        </w:rPr>
        <w:t xml:space="preserve"> </w:t>
      </w:r>
      <w:r>
        <w:rPr>
          <w:sz w:val="18"/>
        </w:rPr>
        <w:t>manapun</w:t>
      </w:r>
      <w:r>
        <w:rPr>
          <w:spacing w:val="1"/>
          <w:sz w:val="18"/>
        </w:rPr>
        <w:t xml:space="preserve"> </w:t>
      </w:r>
      <w:r>
        <w:rPr>
          <w:sz w:val="18"/>
        </w:rPr>
        <w:t>juga</w:t>
      </w:r>
      <w:r>
        <w:rPr>
          <w:spacing w:val="1"/>
          <w:sz w:val="18"/>
        </w:rPr>
        <w:t xml:space="preserve"> </w:t>
      </w:r>
      <w:r>
        <w:rPr>
          <w:sz w:val="18"/>
        </w:rPr>
        <w:t>dan</w:t>
      </w:r>
      <w:r>
        <w:rPr>
          <w:spacing w:val="1"/>
          <w:sz w:val="18"/>
        </w:rPr>
        <w:t xml:space="preserve"> </w:t>
      </w:r>
      <w:r>
        <w:rPr>
          <w:sz w:val="18"/>
        </w:rPr>
        <w:t>karenanya</w:t>
      </w:r>
      <w:r>
        <w:rPr>
          <w:spacing w:val="-1"/>
          <w:sz w:val="18"/>
        </w:rPr>
        <w:t xml:space="preserve"> </w:t>
      </w:r>
      <w:r>
        <w:rPr>
          <w:sz w:val="18"/>
        </w:rPr>
        <w:t>Perjanjian ini mngikat kedua belah</w:t>
      </w:r>
      <w:r>
        <w:rPr>
          <w:spacing w:val="-1"/>
          <w:sz w:val="18"/>
        </w:rPr>
        <w:t xml:space="preserve"> </w:t>
      </w:r>
      <w:r>
        <w:rPr>
          <w:sz w:val="18"/>
        </w:rPr>
        <w:t>pihak.</w:t>
      </w:r>
    </w:p>
    <w:p>
      <w:pPr>
        <w:spacing w:after="0" w:line="360" w:lineRule="auto"/>
        <w:jc w:val="both"/>
        <w:rPr>
          <w:sz w:val="18"/>
        </w:rPr>
        <w:sectPr>
          <w:pgSz w:w="12240" w:h="15840"/>
          <w:pgMar w:top="1400" w:right="1300" w:bottom="1500" w:left="1340" w:header="705" w:footer="1309" w:gutter="0"/>
          <w:cols w:space="720" w:num="1"/>
        </w:sectPr>
      </w:pPr>
    </w:p>
    <w:p>
      <w:pPr>
        <w:pStyle w:val="7"/>
        <w:numPr>
          <w:ilvl w:val="0"/>
          <w:numId w:val="14"/>
        </w:numPr>
        <w:tabs>
          <w:tab w:val="left" w:pos="820"/>
        </w:tabs>
        <w:spacing w:before="182" w:after="0" w:line="360" w:lineRule="auto"/>
        <w:ind w:left="820" w:right="140" w:hanging="360"/>
        <w:jc w:val="both"/>
        <w:rPr>
          <w:sz w:val="18"/>
        </w:rPr>
      </w:pPr>
      <w:r>
        <w:rPr>
          <w:sz w:val="18"/>
        </w:rPr>
        <w:t>Segala perubahan dan hal-hal lain yang belum atau tidak cukup diatur dalam Perjanjian ini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akan dituangkan dalam suatu </w:t>
      </w:r>
      <w:r>
        <w:rPr>
          <w:rFonts w:hint="eastAsia" w:eastAsia="MS Mincho"/>
          <w:sz w:val="18"/>
          <w:lang w:eastAsia="ja-JP"/>
        </w:rPr>
        <w:t>adendum</w:t>
      </w:r>
      <w:r>
        <w:rPr>
          <w:sz w:val="18"/>
        </w:rPr>
        <w:t xml:space="preserve"> yang menjadi satu kesatuan dan bagian yang tak</w:t>
      </w:r>
      <w:r>
        <w:rPr>
          <w:spacing w:val="1"/>
          <w:sz w:val="18"/>
        </w:rPr>
        <w:t xml:space="preserve"> </w:t>
      </w:r>
      <w:r>
        <w:rPr>
          <w:sz w:val="18"/>
        </w:rPr>
        <w:t>terpisahkan</w:t>
      </w:r>
      <w:r>
        <w:rPr>
          <w:spacing w:val="-1"/>
          <w:sz w:val="18"/>
        </w:rPr>
        <w:t xml:space="preserve"> </w:t>
      </w:r>
      <w:r>
        <w:rPr>
          <w:sz w:val="18"/>
        </w:rPr>
        <w:t>dari Perjanjian ini.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2"/>
        <w:rPr>
          <w:sz w:val="23"/>
        </w:rPr>
      </w:pPr>
    </w:p>
    <w:p>
      <w:pPr>
        <w:pStyle w:val="5"/>
        <w:ind w:left="5717"/>
      </w:pPr>
      <w:r>
        <w:t>Bandung, 26 Juni 2023</w:t>
      </w:r>
    </w:p>
    <w:p>
      <w:pPr>
        <w:pStyle w:val="5"/>
        <w:spacing w:before="3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top="1400" w:right="1300" w:bottom="1500" w:left="1340" w:header="705" w:footer="1309" w:gutter="0"/>
          <w:cols w:space="720" w:num="1"/>
        </w:sectPr>
      </w:pPr>
    </w:p>
    <w:p>
      <w:pPr>
        <w:pStyle w:val="2"/>
        <w:spacing w:before="100"/>
        <w:ind w:left="753" w:right="20"/>
      </w:pPr>
      <w:r>
        <w:t>PIHAK PENYEDIA</w:t>
      </w:r>
    </w:p>
    <w:p>
      <w:pPr>
        <w:spacing w:before="110"/>
        <w:ind w:left="753" w:right="20" w:firstLine="0"/>
        <w:jc w:val="center"/>
        <w:rPr>
          <w:b/>
          <w:sz w:val="18"/>
        </w:rPr>
      </w:pPr>
      <w:r>
        <w:rPr>
          <w:b/>
          <w:sz w:val="18"/>
        </w:rPr>
        <w:t>PT. JAGO TALENTA INDONESIA</w:t>
      </w:r>
    </w:p>
    <w:p>
      <w:pPr>
        <w:pStyle w:val="2"/>
        <w:spacing w:before="100"/>
        <w:ind w:left="754" w:right="1255"/>
      </w:pPr>
      <w:r>
        <w:rPr>
          <w:b w:val="0"/>
        </w:rPr>
        <w:br w:type="column"/>
      </w:r>
      <w:r>
        <w:t>PIH</w:t>
      </w:r>
      <w:bookmarkStart w:id="0" w:name="_GoBack"/>
      <w:bookmarkEnd w:id="0"/>
      <w:r>
        <w:t>AK PENGGUNA</w:t>
      </w:r>
    </w:p>
    <w:p>
      <w:pPr>
        <w:spacing w:before="110"/>
        <w:ind w:left="754" w:right="1255" w:firstLine="0"/>
        <w:jc w:val="center"/>
        <w:rPr>
          <w:b/>
          <w:sz w:val="18"/>
        </w:rPr>
      </w:pPr>
      <w:r>
        <w:rPr>
          <w:rFonts w:hint="eastAsia" w:eastAsia="MS Mincho"/>
          <w:b/>
          <w:sz w:val="18"/>
          <w:lang w:val="en-US" w:eastAsia="ja-JP"/>
        </w:rPr>
        <w:t>${client_company}</w:t>
      </w:r>
    </w:p>
    <w:p>
      <w:pPr>
        <w:spacing w:after="0"/>
        <w:jc w:val="center"/>
        <w:rPr>
          <w:sz w:val="18"/>
        </w:rPr>
        <w:sectPr>
          <w:type w:val="continuous"/>
          <w:pgSz w:w="12240" w:h="15840"/>
          <w:pgMar w:top="1400" w:right="1300" w:bottom="1500" w:left="1340" w:header="720" w:footer="720" w:gutter="0"/>
          <w:cols w:equalWidth="0" w:num="2">
            <w:col w:w="3967" w:space="667"/>
            <w:col w:w="4966"/>
          </w:cols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400" w:right="1300" w:bottom="1500" w:left="1340" w:header="720" w:footer="720" w:gutter="0"/>
          <w:cols w:space="720" w:num="1"/>
        </w:sectPr>
      </w:pPr>
    </w:p>
    <w:p>
      <w:pPr>
        <w:pStyle w:val="5"/>
        <w:spacing w:before="3"/>
        <w:rPr>
          <w:b/>
          <w:sz w:val="21"/>
        </w:rPr>
      </w:pPr>
      <w:r>
        <w:pict>
          <v:shape id="_x0000_s1058" o:spid="_x0000_s1058" o:spt="136" type="#_x0000_t136" style="position:absolute;left:0pt;margin-left:32.85pt;margin-top:348.8pt;height:97.85pt;width:547.25pt;mso-position-horizontal-relative:page;mso-position-vertical-relative:page;rotation:20643840f;z-index:-251640832;mso-width-relative:page;mso-height-relative:page;" fillcolor="#E7E9EC" filled="t" stroked="f" coordsize="21600,21600">
            <v:path/>
            <v:fill on="t" focussize="0,0"/>
            <v:stroke on="f"/>
            <v:imagedata o:title=""/>
            <o:lock v:ext="edit"/>
            <v:textpath on="t" fitshape="t" fitpath="t" trim="t" xscale="f" string="DRAFT PKS" style="font-family:Arial MT;font-size:97pt;v-text-align:center;"/>
          </v:shape>
        </w:pict>
      </w:r>
    </w:p>
    <w:p>
      <w:pPr>
        <w:spacing w:before="1"/>
        <w:ind w:left="1302" w:right="20" w:firstLine="0"/>
        <w:jc w:val="center"/>
        <w:rPr>
          <w:b/>
          <w:sz w:val="18"/>
        </w:rPr>
      </w:pPr>
      <w:r>
        <w:rPr>
          <w:rFonts w:hint="eastAsia" w:eastAsia="MS Mincho"/>
          <w:b/>
          <w:sz w:val="18"/>
          <w:u w:val="single"/>
          <w:lang w:val="en-US" w:eastAsia="ja-JP"/>
        </w:rPr>
        <w:t>${jagooit_director}</w:t>
      </w:r>
    </w:p>
    <w:p>
      <w:pPr>
        <w:pStyle w:val="5"/>
        <w:spacing w:before="109"/>
        <w:ind w:left="1302" w:right="20"/>
        <w:jc w:val="center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Direktur</w:t>
      </w:r>
    </w:p>
    <w:p>
      <w:pPr>
        <w:pStyle w:val="5"/>
        <w:spacing w:before="3"/>
        <w:rPr>
          <w:sz w:val="21"/>
        </w:rPr>
      </w:pPr>
      <w:r>
        <w:br w:type="column"/>
      </w:r>
    </w:p>
    <w:p>
      <w:pPr>
        <w:spacing w:before="1"/>
        <w:ind w:left="1303" w:right="1677" w:firstLine="0"/>
        <w:jc w:val="center"/>
        <w:rPr>
          <w:b/>
          <w:sz w:val="18"/>
        </w:rPr>
      </w:pPr>
      <w:r>
        <w:rPr>
          <w:rFonts w:hint="eastAsia" w:eastAsia="MS Mincho"/>
          <w:b/>
          <w:sz w:val="18"/>
          <w:u w:val="single"/>
          <w:lang w:val="en-US" w:eastAsia="ja-JP"/>
        </w:rPr>
        <w:t>${client_director}</w:t>
      </w:r>
    </w:p>
    <w:p>
      <w:pPr>
        <w:pStyle w:val="5"/>
        <w:spacing w:before="109"/>
        <w:ind w:left="1303" w:right="1677"/>
        <w:jc w:val="center"/>
        <w:rPr>
          <w:rFonts w:hint="default" w:eastAsia="MS Mincho"/>
          <w:lang w:val="en-US" w:eastAsia="ja-JP"/>
        </w:rPr>
      </w:pPr>
      <w:r>
        <w:rPr>
          <w:rFonts w:hint="eastAsia" w:eastAsia="MS Mincho"/>
          <w:lang w:val="en-US" w:eastAsia="ja-JP"/>
        </w:rPr>
        <w:t>Direktur</w:t>
      </w:r>
    </w:p>
    <w:sectPr>
      <w:type w:val="continuous"/>
      <w:pgSz w:w="12240" w:h="15840"/>
      <w:pgMar w:top="1400" w:right="1300" w:bottom="1500" w:left="1340" w:header="720" w:footer="720" w:gutter="0"/>
      <w:cols w:equalWidth="0" w:num="2">
        <w:col w:w="3418" w:space="1089"/>
        <w:col w:w="509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1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5408" behindDoc="1" locked="0" layoutInCell="1" allowOverlap="1">
          <wp:simplePos x="0" y="0"/>
          <wp:positionH relativeFrom="page">
            <wp:posOffset>1079500</wp:posOffset>
          </wp:positionH>
          <wp:positionV relativeFrom="page">
            <wp:posOffset>9099550</wp:posOffset>
          </wp:positionV>
          <wp:extent cx="5569585" cy="374015"/>
          <wp:effectExtent l="0" t="0" r="0" b="0"/>
          <wp:wrapNone/>
          <wp:docPr id="1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69557" cy="3737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276.5pt;margin-top:78.6pt;height:12.95pt;width:44.2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right="0"/>
                  <w:jc w:val="left"/>
                  <w:rPr>
                    <w:b/>
                    <w:sz w:val="18"/>
                  </w:rPr>
                </w:pP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0" o:spid="_x0000_s2050" o:spt="202" type="#_x0000_t202" style="position:absolute;left:0pt;margin-left:283.9pt;margin-top:78.6pt;height:12.95pt;width:44.2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3360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1" o:spid="_x0000_s2051" o:spt="202" type="#_x0000_t202" style="position:absolute;left:0pt;margin-left:290.75pt;margin-top:78.6pt;height:12.95pt;width:46.2pt;mso-position-horizontal-relative:page;mso-position-vertical-relative:page;z-index:-2516520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 xml:space="preserve">PASAL </w:t>
                </w:r>
                <w:r>
                  <w:fldChar w:fldCharType="begin"/>
                </w:r>
                <w:r>
                  <w:rPr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5408" behindDoc="1" locked="0" layoutInCell="1" allowOverlap="1">
          <wp:simplePos x="0" y="0"/>
          <wp:positionH relativeFrom="page">
            <wp:posOffset>5133975</wp:posOffset>
          </wp:positionH>
          <wp:positionV relativeFrom="page">
            <wp:posOffset>447675</wp:posOffset>
          </wp:positionV>
          <wp:extent cx="1952625" cy="447675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5262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1"/>
      <w:numFmt w:val="lowerLetter"/>
      <w:lvlText w:val="%2."/>
      <w:lvlJc w:val="left"/>
      <w:pPr>
        <w:ind w:left="1510" w:hanging="27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17" w:hanging="27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315" w:hanging="27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213" w:hanging="27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111" w:hanging="27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08" w:hanging="27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06" w:hanging="27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04" w:hanging="270"/>
      </w:pPr>
      <w:rPr>
        <w:rFonts w:hint="default"/>
        <w:lang w:val="id" w:eastAsia="en-US" w:bidi="ar-SA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0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20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1819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2219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2418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261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2818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3018" w:hanging="360"/>
      </w:pPr>
      <w:rPr>
        <w:rFonts w:hint="default"/>
        <w:lang w:val="id" w:eastAsia="en-US" w:bidi="ar-SA"/>
      </w:rPr>
    </w:lvl>
  </w:abstractNum>
  <w:abstractNum w:abstractNumId="1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2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abstractNum w:abstractNumId="13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3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08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844" w:hanging="360"/>
      </w:pPr>
      <w:rPr>
        <w:rFonts w:hint="default"/>
        <w:lang w:val="id" w:eastAsia="en-US" w:bidi="ar-SA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2E8777D"/>
    <w:rsid w:val="32FA1131"/>
    <w:rsid w:val="367E53E4"/>
    <w:rsid w:val="492E4F82"/>
    <w:rsid w:val="50B2485A"/>
    <w:rsid w:val="659C4F97"/>
    <w:rsid w:val="76EB57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spacing w:before="109"/>
      <w:ind w:left="2976" w:right="3015"/>
      <w:jc w:val="center"/>
      <w:outlineLvl w:val="1"/>
    </w:pPr>
    <w:rPr>
      <w:rFonts w:ascii="Verdana" w:hAnsi="Verdana" w:eastAsia="Verdana" w:cs="Verdana"/>
      <w:b/>
      <w:bCs/>
      <w:sz w:val="18"/>
      <w:szCs w:val="18"/>
      <w:lang w:val="id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Verdana" w:hAnsi="Verdana" w:eastAsia="Verdana" w:cs="Verdana"/>
      <w:sz w:val="18"/>
      <w:szCs w:val="18"/>
      <w:lang w:val="id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hanging="360"/>
      <w:jc w:val="both"/>
    </w:pPr>
    <w:rPr>
      <w:rFonts w:ascii="Verdana" w:hAnsi="Verdana" w:eastAsia="Verdana" w:cs="Verdana"/>
      <w:lang w:val="id" w:eastAsia="en-US" w:bidi="ar-SA"/>
    </w:rPr>
  </w:style>
  <w:style w:type="paragraph" w:customStyle="1" w:styleId="8">
    <w:name w:val="Table Paragraph"/>
    <w:basedOn w:val="1"/>
    <w:qFormat/>
    <w:uiPriority w:val="1"/>
    <w:pPr>
      <w:spacing w:before="102"/>
      <w:ind w:left="94"/>
    </w:pPr>
    <w:rPr>
      <w:rFonts w:ascii="Verdana" w:hAnsi="Verdana" w:eastAsia="Verdana" w:cs="Verdana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ScaleCrop>false</ScaleCrop>
  <LinksUpToDate>false</LinksUpToDate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2023-08-24T23:55:00Z</dcterms:created>
  <dc:creator>ACER</dc:creator>
  <cp:lastModifiedBy>ACER</cp:lastModifiedBy>
  <dcterms:modified xsi:type="dcterms:W3CDTF">2023-09-08T01:41:34Z</dcterms:modified>
  <dc:title>DRAFT PKS TELKOM CORPU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2023-08-24T00:00:00Z</vt:filetime>
  </property>
  <property fmtid="{D5CDD505-2E9C-101B-9397-08002B2CF9AE}" pid="3" name="KSOProductBuildVer">
    <vt:lpwstr>1033-12.2.0.13201</vt:lpwstr>
  </property>
  <property fmtid="{D5CDD505-2E9C-101B-9397-08002B2CF9AE}" pid="4" name="ICV">
    <vt:lpwstr>66DB1B31DC5C4D7A935C9C30625CE6F3_12</vt:lpwstr>
  </property>
</Properties>
</file>